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0D46D9">
      <w:pPr>
        <w:pBdr>
          <w:bottom w:val="single" w:color="auto" w:sz="4" w:space="1"/>
        </w:pBdr>
        <w:spacing w:before="120"/>
        <w:jc w:val="center"/>
        <w:rPr>
          <w:rFonts w:ascii="Cambria" w:hAnsi="Cambria" w:cs="Calibri"/>
          <w:b/>
          <w:spacing w:val="20"/>
        </w:rPr>
      </w:pPr>
      <w:r>
        <w:rPr>
          <w:rFonts w:hAnsi="Cambria" w:cs="Calibri"/>
          <w:b/>
          <w:color w:val="353744"/>
          <w:spacing w:val="20"/>
          <w:sz w:val="60"/>
          <w:szCs w:val="60"/>
          <w:lang w:val="en-US"/>
        </w:rPr>
        <w:t>Inioluwa D. Titilayo</w:t>
      </w:r>
    </w:p>
    <w:p w14:paraId="4D495F23">
      <w:pPr>
        <w:spacing w:before="120"/>
        <w:jc w:val="center"/>
        <w:rPr>
          <w:rFonts w:ascii="Cambria" w:hAnsi="Cambria" w:cs="Calibri"/>
          <w:sz w:val="22"/>
          <w:szCs w:val="22"/>
        </w:rPr>
      </w:pPr>
      <w:r>
        <w:rPr>
          <w:rFonts w:hAnsi="Cambria" w:cs="Calibri"/>
          <w:sz w:val="22"/>
          <w:szCs w:val="22"/>
          <w:lang w:val="en-US"/>
        </w:rPr>
        <w:t xml:space="preserve">Lagos, Nigeria </w:t>
      </w:r>
    </w:p>
    <w:p w14:paraId="7EF81E9B">
      <w:pPr>
        <w:spacing w:before="120"/>
        <w:jc w:val="center"/>
        <w:rPr>
          <w:rFonts w:ascii="Cambria" w:hAnsi="Cambria" w:cs="Calibri"/>
          <w:sz w:val="22"/>
          <w:szCs w:val="22"/>
        </w:rPr>
      </w:pPr>
      <w:r>
        <w:rPr>
          <w:rFonts w:ascii="Cambria" w:hAnsi="Cambria" w:cs="Calibri"/>
          <w:sz w:val="22"/>
          <w:szCs w:val="22"/>
        </w:rPr>
        <w:t xml:space="preserve"> </w:t>
      </w:r>
      <w:r>
        <w:rPr>
          <w:rFonts w:hAnsi="Cambria" w:cs="Calibri"/>
          <w:sz w:val="22"/>
          <w:szCs w:val="22"/>
          <w:lang w:val="en-US"/>
        </w:rPr>
        <w:t xml:space="preserve">inioluwadeborah2@gmail.com </w:t>
      </w:r>
    </w:p>
    <w:p w14:paraId="7BEDDC92">
      <w:pPr>
        <w:spacing w:before="120"/>
        <w:jc w:val="center"/>
        <w:rPr>
          <w:rStyle w:val="11"/>
          <w:rFonts w:ascii="Cambria" w:hAnsi="Cambria" w:cs="Calibri"/>
          <w:sz w:val="22"/>
          <w:szCs w:val="22"/>
        </w:rPr>
      </w:pPr>
      <w:r>
        <w:rPr>
          <w:rFonts w:ascii="Cambria" w:hAnsi="Cambria" w:cs="Calibri"/>
          <w:sz w:val="22"/>
          <w:szCs w:val="22"/>
        </w:rPr>
        <w:t xml:space="preserve"> </w:t>
      </w:r>
      <w:r>
        <w:rPr>
          <w:rFonts w:hAnsi="Cambria" w:cs="Calibri"/>
          <w:sz w:val="22"/>
          <w:szCs w:val="22"/>
          <w:lang w:val="en-US"/>
        </w:rPr>
        <w:fldChar w:fldCharType="begin"/>
      </w:r>
      <w:r>
        <w:rPr>
          <w:rFonts w:hAnsi="Cambria" w:cs="Calibri"/>
          <w:sz w:val="22"/>
          <w:szCs w:val="22"/>
          <w:lang w:val="en-US"/>
        </w:rPr>
        <w:instrText xml:space="preserve"> HYPERLINK "https://github.com/IniDebee" \o "https://github.com/IniDebee"</w:instrText>
      </w:r>
      <w:r>
        <w:rPr>
          <w:rFonts w:hAnsi="Cambria" w:cs="Calibri"/>
          <w:sz w:val="22"/>
          <w:szCs w:val="22"/>
          <w:lang w:val="en-US"/>
        </w:rPr>
        <w:fldChar w:fldCharType="separate"/>
      </w:r>
      <w:r>
        <w:rPr>
          <w:rStyle w:val="11"/>
          <w:rFonts w:hAnsi="Cambria" w:cs="Calibri"/>
          <w:sz w:val="22"/>
          <w:szCs w:val="22"/>
          <w:lang w:val="en-US"/>
        </w:rPr>
        <w:t>https://github.com/IniDebee</w:t>
      </w:r>
    </w:p>
    <w:p w14:paraId="47365381">
      <w:pPr>
        <w:spacing w:before="120"/>
        <w:jc w:val="center"/>
        <w:rPr>
          <w:rStyle w:val="11"/>
          <w:rFonts w:ascii="Cambria" w:hAnsi="Cambria" w:cs="Calibri"/>
          <w:sz w:val="22"/>
          <w:szCs w:val="22"/>
        </w:rPr>
      </w:pPr>
      <w:r>
        <w:rPr>
          <w:rFonts w:hAnsi="Cambria" w:cs="Calibri"/>
          <w:sz w:val="22"/>
          <w:szCs w:val="22"/>
          <w:lang w:val="en-US"/>
        </w:rPr>
        <w:fldChar w:fldCharType="end"/>
      </w:r>
      <w:r>
        <w:rPr>
          <w:rFonts w:ascii="Cambria" w:hAnsi="Cambria" w:cs="Calibri"/>
          <w:sz w:val="22"/>
          <w:szCs w:val="22"/>
        </w:rPr>
        <w:t xml:space="preserve"> </w:t>
      </w:r>
      <w:r>
        <w:rPr>
          <w:rFonts w:hAnsi="Cambria" w:cs="Calibri"/>
          <w:sz w:val="22"/>
          <w:szCs w:val="22"/>
          <w:lang w:val="en-US"/>
        </w:rPr>
        <w:fldChar w:fldCharType="begin"/>
      </w:r>
      <w:r>
        <w:rPr>
          <w:rFonts w:hAnsi="Cambria" w:cs="Calibri"/>
          <w:sz w:val="22"/>
          <w:szCs w:val="22"/>
          <w:lang w:val="en-US"/>
        </w:rPr>
        <w:instrText xml:space="preserve"> HYPERLINK "https://www.linkedin.com/mwlite/in/inioluwa-titilayo-17a373160" \o "https://www.linkedin.com/mwlite/in/inioluwa-titilayo-17a373160"</w:instrText>
      </w:r>
      <w:r>
        <w:rPr>
          <w:rFonts w:hAnsi="Cambria" w:cs="Calibri"/>
          <w:sz w:val="22"/>
          <w:szCs w:val="22"/>
          <w:lang w:val="en-US"/>
        </w:rPr>
        <w:fldChar w:fldCharType="separate"/>
      </w:r>
      <w:r>
        <w:rPr>
          <w:rStyle w:val="11"/>
          <w:rFonts w:hAnsi="Cambria" w:cs="Calibri"/>
          <w:sz w:val="22"/>
          <w:szCs w:val="22"/>
          <w:lang w:val="en-US"/>
        </w:rPr>
        <w:t>https://www.linkedin.com/mwlite/in/inioluwa-titilayo-17a373160</w:t>
      </w:r>
    </w:p>
    <w:p w14:paraId="5F69BDE8">
      <w:pPr>
        <w:pStyle w:val="16"/>
        <w:numPr>
          <w:ilvl w:val="0"/>
          <w:numId w:val="0"/>
        </w:numPr>
        <w:spacing w:before="120"/>
        <w:ind w:left="720" w:firstLine="0"/>
        <w:jc w:val="center"/>
        <w:rPr>
          <w:rStyle w:val="11"/>
          <w:rFonts w:ascii="Cambria" w:hAnsi="Cambria" w:cs="Calibri"/>
          <w:sz w:val="22"/>
          <w:szCs w:val="22"/>
        </w:rPr>
      </w:pPr>
      <w:r>
        <w:rPr>
          <w:rFonts w:hAnsi="Cambria" w:cs="Calibri"/>
          <w:sz w:val="22"/>
          <w:szCs w:val="22"/>
          <w:lang w:val="en-US"/>
        </w:rPr>
        <w:fldChar w:fldCharType="end"/>
      </w:r>
      <w:r>
        <w:rPr>
          <w:rFonts w:hAnsi="Cambria" w:cs="Calibri"/>
          <w:sz w:val="22"/>
          <w:szCs w:val="22"/>
          <w:lang w:val="en-US"/>
        </w:rPr>
        <w:fldChar w:fldCharType="begin"/>
      </w:r>
      <w:r>
        <w:rPr>
          <w:rFonts w:hAnsi="Cambria" w:cs="Calibri"/>
          <w:sz w:val="22"/>
          <w:szCs w:val="22"/>
          <w:lang w:val="en-US"/>
        </w:rPr>
        <w:instrText xml:space="preserve"> HYPERLINK "https://my-portfolio-inidebee.vercel.app/" \o "https://my-portfolio-inidebee.vercel.app/"</w:instrText>
      </w:r>
      <w:r>
        <w:rPr>
          <w:rFonts w:hAnsi="Cambria" w:cs="Calibri"/>
          <w:sz w:val="22"/>
          <w:szCs w:val="22"/>
          <w:lang w:val="en-US"/>
        </w:rPr>
        <w:fldChar w:fldCharType="separate"/>
      </w:r>
      <w:r>
        <w:rPr>
          <w:rStyle w:val="11"/>
          <w:rFonts w:hAnsi="Cambria" w:cs="Calibri"/>
          <w:sz w:val="22"/>
          <w:szCs w:val="22"/>
          <w:lang w:val="en-US"/>
        </w:rPr>
        <w:t>https://my-portfolio-inidebee.vercel.app/</w:t>
      </w:r>
    </w:p>
    <w:p w14:paraId="34B1382D">
      <w:pPr>
        <w:pStyle w:val="16"/>
        <w:numPr>
          <w:ilvl w:val="0"/>
          <w:numId w:val="0"/>
        </w:numPr>
        <w:spacing w:before="120"/>
        <w:ind w:left="720" w:firstLine="0"/>
        <w:jc w:val="center"/>
        <w:rPr>
          <w:rStyle w:val="11"/>
          <w:rFonts w:ascii="Cambria" w:hAnsi="Cambria" w:cs="Calibri"/>
          <w:sz w:val="22"/>
          <w:szCs w:val="22"/>
        </w:rPr>
      </w:pPr>
      <w:r>
        <w:rPr>
          <w:rStyle w:val="11"/>
          <w:rFonts w:hAnsi="Cambria" w:cs="Calibri"/>
          <w:sz w:val="22"/>
          <w:szCs w:val="22"/>
          <w:lang w:val="en-US"/>
        </w:rPr>
        <w:t>https://www.behance.net/inioluwadebbie2</w:t>
      </w:r>
    </w:p>
    <w:p w14:paraId="19C97D5D">
      <w:pPr>
        <w:pBdr>
          <w:bottom w:val="single" w:color="auto" w:sz="4" w:space="1"/>
        </w:pBdr>
        <w:spacing w:before="240" w:after="120"/>
        <w:jc w:val="center"/>
        <w:outlineLvl w:val="0"/>
        <w:rPr>
          <w:rFonts w:ascii="Cambria" w:hAnsi="Cambria" w:eastAsia="Times New Roman" w:cs="Calibri"/>
          <w:b/>
          <w:bCs/>
          <w:color w:val="2E74B5"/>
          <w:kern w:val="36"/>
          <w:sz w:val="28"/>
          <w:szCs w:val="28"/>
        </w:rPr>
      </w:pPr>
      <w:r>
        <w:rPr>
          <w:rFonts w:hAnsi="Cambria" w:cs="Calibri"/>
          <w:sz w:val="22"/>
          <w:szCs w:val="22"/>
          <w:lang w:val="en-US"/>
        </w:rPr>
        <w:fldChar w:fldCharType="end"/>
      </w:r>
      <w:r>
        <w:rPr>
          <w:rFonts w:hAnsi="Cambria" w:eastAsia="Times New Roman" w:cs="Calibri"/>
          <w:b/>
          <w:bCs/>
          <w:color w:val="2E74B5"/>
          <w:kern w:val="36"/>
          <w:sz w:val="28"/>
          <w:szCs w:val="28"/>
          <w:lang w:val="en-US"/>
        </w:rPr>
        <w:t>WEB DEVELOPER &amp; DESIGNER</w:t>
      </w:r>
    </w:p>
    <w:p w14:paraId="55643817">
      <w:pPr>
        <w:spacing w:after="120"/>
        <w:jc w:val="center"/>
        <w:rPr>
          <w:rFonts w:ascii="Cambria" w:hAnsi="Cambria"/>
          <w:b/>
          <w:bCs/>
        </w:rPr>
      </w:pPr>
      <w:r>
        <w:rPr>
          <w:rFonts w:hAnsi="Cambria"/>
          <w:b/>
          <w:bCs/>
          <w:lang w:val="en-US"/>
        </w:rPr>
        <w:t xml:space="preserve">Front-End Development </w:t>
      </w:r>
      <w:r>
        <w:rPr>
          <w:rFonts w:ascii="Cambria" w:hAnsi="Cambria"/>
          <w:b/>
          <w:bCs/>
        </w:rPr>
        <w:t xml:space="preserve">| </w:t>
      </w:r>
      <w:r>
        <w:rPr>
          <w:rFonts w:hAnsi="Cambria"/>
          <w:b/>
          <w:bCs/>
          <w:lang w:val="en-US"/>
        </w:rPr>
        <w:t>UI/UX Design</w:t>
      </w:r>
      <w:r>
        <w:rPr>
          <w:rFonts w:ascii="Cambria" w:hAnsi="Cambria"/>
          <w:b/>
          <w:bCs/>
        </w:rPr>
        <w:t xml:space="preserve"> | </w:t>
      </w:r>
      <w:r>
        <w:rPr>
          <w:rFonts w:hAnsi="Cambria"/>
          <w:b/>
          <w:bCs/>
          <w:lang w:val="en-US"/>
        </w:rPr>
        <w:t>Website Management</w:t>
      </w:r>
    </w:p>
    <w:p w14:paraId="3C80941D">
      <w:pPr>
        <w:spacing w:line="340" w:lineRule="exact"/>
        <w:rPr>
          <w:rFonts w:ascii="Cambria" w:hAnsi="Cambria"/>
          <w:sz w:val="22"/>
          <w:szCs w:val="22"/>
        </w:rPr>
      </w:pPr>
      <w:r>
        <w:rPr>
          <w:rFonts w:hAnsi="Cambria"/>
          <w:sz w:val="22"/>
          <w:szCs w:val="22"/>
          <w:lang w:val="en-US"/>
        </w:rPr>
        <w:t xml:space="preserve">Accomplished professional with expertise in planning, designing, and implementing high-quality websites. Skilled in HTML, CSS, JavaScript, React.js, Next.js, Tailwind css, Bootstrap, Version control via Git and WordPress, Figma, Adobe Photoshop. Proven ability to quickly understand requirements, create innovative solutions, and complete projects within tight deadlines. I also tutor and train children aged 4 to 15 in </w:t>
      </w:r>
      <w:r>
        <w:rPr>
          <w:rFonts w:hint="default" w:hAnsi="Cambria"/>
          <w:sz w:val="22"/>
          <w:szCs w:val="22"/>
          <w:lang w:val="en-US"/>
        </w:rPr>
        <w:t xml:space="preserve">programming </w:t>
      </w:r>
      <w:r>
        <w:rPr>
          <w:rFonts w:hAnsi="Cambria"/>
          <w:sz w:val="22"/>
          <w:szCs w:val="22"/>
          <w:lang w:val="en-US"/>
        </w:rPr>
        <w:t>across schools and virtually.</w:t>
      </w:r>
    </w:p>
    <w:p w14:paraId="2D0B7333">
      <w:pPr>
        <w:pBdr>
          <w:bottom w:val="single" w:color="auto" w:sz="4" w:space="1"/>
        </w:pBdr>
        <w:spacing w:before="240" w:after="120"/>
        <w:outlineLvl w:val="0"/>
        <w:rPr>
          <w:rFonts w:ascii="Cambria" w:hAnsi="Cambria" w:eastAsia="Times New Roman" w:cs="Calibri"/>
          <w:b/>
          <w:bCs/>
          <w:color w:val="2E74B5"/>
          <w:kern w:val="36"/>
          <w:sz w:val="28"/>
          <w:szCs w:val="28"/>
        </w:rPr>
      </w:pPr>
      <w:r>
        <w:rPr>
          <w:rFonts w:ascii="Cambria" w:hAnsi="Cambria" w:eastAsia="Times New Roman" w:cs="Calibri"/>
          <w:b/>
          <w:bCs/>
          <w:color w:val="2E74B5"/>
          <w:kern w:val="36"/>
          <w:sz w:val="28"/>
          <w:szCs w:val="28"/>
        </w:rPr>
        <w:t>WORK EXPERIENCE</w:t>
      </w:r>
    </w:p>
    <w:p w14:paraId="729DEEF3">
      <w:pPr>
        <w:tabs>
          <w:tab w:val="right" w:pos="9360"/>
        </w:tabs>
        <w:spacing w:before="120"/>
        <w:rPr>
          <w:rFonts w:hint="default" w:hAnsi="Cambria" w:eastAsia="Times New Roman" w:cs="Calibri"/>
          <w:b w:val="0"/>
          <w:bCs w:val="0"/>
          <w:color w:val="000000"/>
          <w:sz w:val="22"/>
          <w:szCs w:val="22"/>
          <w:lang w:val="en-US"/>
        </w:rPr>
      </w:pPr>
      <w:r>
        <w:rPr>
          <w:rFonts w:hAnsi="Cambria" w:eastAsia="Times New Roman" w:cs="Calibri"/>
          <w:b/>
          <w:bCs/>
          <w:color w:val="000000"/>
          <w:sz w:val="22"/>
          <w:szCs w:val="22"/>
          <w:lang w:val="en-US"/>
        </w:rPr>
        <w:t>E</w:t>
      </w:r>
      <w:r>
        <w:rPr>
          <w:rFonts w:hint="default" w:hAnsi="Cambria" w:eastAsia="Times New Roman" w:cs="Calibri"/>
          <w:b/>
          <w:bCs/>
          <w:color w:val="000000"/>
          <w:sz w:val="22"/>
          <w:szCs w:val="22"/>
          <w:lang w:val="en-US"/>
        </w:rPr>
        <w:t>nop Concept Ltd</w:t>
      </w:r>
      <w:r>
        <w:rPr>
          <w:rFonts w:hAnsi="Cambria" w:eastAsia="Times New Roman" w:cs="Calibri"/>
          <w:b/>
          <w:bCs/>
          <w:color w:val="000000"/>
          <w:sz w:val="22"/>
          <w:szCs w:val="22"/>
          <w:lang w:val="en-US"/>
        </w:rPr>
        <w:t xml:space="preserve"> - </w:t>
      </w:r>
      <w:r>
        <w:rPr>
          <w:rFonts w:hint="default" w:hAnsi="Cambria" w:eastAsia="Times New Roman" w:cs="Calibri"/>
          <w:b/>
          <w:bCs/>
          <w:color w:val="000000"/>
          <w:sz w:val="22"/>
          <w:szCs w:val="22"/>
          <w:lang w:val="en-US"/>
        </w:rPr>
        <w:t>Remote</w:t>
      </w:r>
      <w:r>
        <w:rPr>
          <w:rFonts w:hAnsi="Cambria" w:eastAsia="Times New Roman" w:cs="Calibri"/>
          <w:b/>
          <w:bCs/>
          <w:color w:val="000000"/>
          <w:sz w:val="22"/>
          <w:szCs w:val="22"/>
          <w:lang w:val="en-US"/>
        </w:rPr>
        <w:tab/>
      </w:r>
      <w:r>
        <w:rPr>
          <w:rFonts w:hAnsi="Cambria" w:eastAsia="Times New Roman" w:cs="Calibri"/>
          <w:b w:val="0"/>
          <w:bCs w:val="0"/>
          <w:color w:val="000000"/>
          <w:sz w:val="22"/>
          <w:szCs w:val="22"/>
          <w:lang w:val="en-US"/>
        </w:rPr>
        <w:t>0</w:t>
      </w:r>
      <w:r>
        <w:rPr>
          <w:rFonts w:hint="default" w:hAnsi="Cambria" w:eastAsia="Times New Roman" w:cs="Calibri"/>
          <w:b w:val="0"/>
          <w:bCs w:val="0"/>
          <w:color w:val="000000"/>
          <w:sz w:val="22"/>
          <w:szCs w:val="22"/>
          <w:lang w:val="en-US"/>
        </w:rPr>
        <w:t>8</w:t>
      </w:r>
      <w:r>
        <w:rPr>
          <w:rFonts w:hAnsi="Cambria" w:eastAsia="Times New Roman" w:cs="Calibri"/>
          <w:b w:val="0"/>
          <w:bCs w:val="0"/>
          <w:color w:val="000000"/>
          <w:sz w:val="22"/>
          <w:szCs w:val="22"/>
          <w:lang w:val="en-US"/>
        </w:rPr>
        <w:t>/2024 -</w:t>
      </w:r>
      <w:r>
        <w:rPr>
          <w:rFonts w:hint="default" w:hAnsi="Cambria" w:eastAsia="Times New Roman" w:cs="Calibri"/>
          <w:b w:val="0"/>
          <w:bCs w:val="0"/>
          <w:color w:val="000000"/>
          <w:sz w:val="22"/>
          <w:szCs w:val="22"/>
          <w:lang w:val="en-US"/>
        </w:rPr>
        <w:t xml:space="preserve"> Present</w:t>
      </w:r>
    </w:p>
    <w:p w14:paraId="00B9F391">
      <w:pPr>
        <w:tabs>
          <w:tab w:val="right" w:pos="9360"/>
        </w:tabs>
        <w:spacing w:before="120"/>
        <w:rPr>
          <w:rFonts w:hAnsi="Cambria" w:eastAsia="Times New Roman" w:cs="Calibri"/>
          <w:b/>
          <w:bCs/>
          <w:color w:val="000000"/>
          <w:sz w:val="22"/>
          <w:szCs w:val="22"/>
          <w:lang w:val="en-US"/>
        </w:rPr>
      </w:pPr>
      <w:r>
        <w:rPr>
          <w:rFonts w:hint="default" w:hAnsi="Cambria" w:eastAsia="Times New Roman" w:cs="Calibri"/>
          <w:b/>
          <w:bCs/>
          <w:color w:val="000000"/>
          <w:sz w:val="22"/>
          <w:szCs w:val="22"/>
          <w:lang w:val="en-US"/>
        </w:rPr>
        <w:t>Website Developer</w:t>
      </w:r>
      <w:r>
        <w:rPr>
          <w:rFonts w:hAnsi="Cambria" w:eastAsia="Times New Roman" w:cs="Calibri"/>
          <w:b/>
          <w:bCs/>
          <w:color w:val="000000"/>
          <w:sz w:val="22"/>
          <w:szCs w:val="22"/>
          <w:lang w:val="en-US"/>
        </w:rPr>
        <w:t xml:space="preserve"> </w:t>
      </w:r>
    </w:p>
    <w:p w14:paraId="32C8A007">
      <w:pPr>
        <w:spacing w:line="340" w:lineRule="exact"/>
        <w:rPr>
          <w:rFonts w:hint="default" w:hAnsi="Cambria"/>
          <w:sz w:val="22"/>
          <w:szCs w:val="22"/>
          <w:lang w:val="en-US"/>
        </w:rPr>
      </w:pPr>
      <w:r>
        <w:rPr>
          <w:rFonts w:hint="default" w:ascii="Cambria" w:hAnsi="Cambria"/>
          <w:sz w:val="22"/>
          <w:szCs w:val="22"/>
          <w:lang w:val="en-US"/>
        </w:rPr>
        <w:t>Single-handedly</w:t>
      </w:r>
      <w:r>
        <w:rPr>
          <w:rFonts w:ascii="Cambria" w:hAnsi="Cambria"/>
          <w:sz w:val="22"/>
          <w:szCs w:val="22"/>
        </w:rPr>
        <w:t xml:space="preserve"> </w:t>
      </w:r>
      <w:r>
        <w:rPr>
          <w:rFonts w:hint="default" w:ascii="Cambria" w:hAnsi="Cambria"/>
          <w:sz w:val="22"/>
          <w:szCs w:val="22"/>
          <w:lang w:val="en-US"/>
        </w:rPr>
        <w:t>designed and developed</w:t>
      </w:r>
      <w:r>
        <w:rPr>
          <w:rFonts w:ascii="Cambria" w:hAnsi="Cambria"/>
          <w:sz w:val="22"/>
          <w:szCs w:val="22"/>
        </w:rPr>
        <w:t xml:space="preserve"> </w:t>
      </w:r>
      <w:r>
        <w:rPr>
          <w:rFonts w:hint="default" w:ascii="Cambria" w:hAnsi="Cambria"/>
          <w:sz w:val="22"/>
          <w:szCs w:val="22"/>
          <w:lang w:val="en-US"/>
        </w:rPr>
        <w:t>the company website and introduced new features on the website</w:t>
      </w:r>
      <w:r>
        <w:rPr>
          <w:rFonts w:ascii="Cambria" w:hAnsi="Cambria"/>
          <w:sz w:val="22"/>
          <w:szCs w:val="22"/>
        </w:rPr>
        <w:t xml:space="preserve"> while ensuring quality </w:t>
      </w:r>
      <w:r>
        <w:rPr>
          <w:rFonts w:hAnsi="Cambria"/>
          <w:sz w:val="22"/>
          <w:szCs w:val="22"/>
          <w:lang w:val="en-US"/>
        </w:rPr>
        <w:t>delivery with</w:t>
      </w:r>
      <w:r>
        <w:rPr>
          <w:rFonts w:hint="default" w:hAnsi="Cambria"/>
          <w:sz w:val="22"/>
          <w:szCs w:val="22"/>
          <w:lang w:val="en-US"/>
        </w:rPr>
        <w:t>in a short period.</w:t>
      </w:r>
    </w:p>
    <w:p w14:paraId="7D732137">
      <w:pPr>
        <w:pStyle w:val="16"/>
        <w:numPr>
          <w:ilvl w:val="0"/>
          <w:numId w:val="1"/>
        </w:numPr>
        <w:spacing w:line="340" w:lineRule="exact"/>
        <w:rPr>
          <w:rFonts w:hint="default" w:hAnsi="Cambria"/>
          <w:sz w:val="22"/>
          <w:szCs w:val="22"/>
          <w:lang w:val="en-US"/>
        </w:rPr>
      </w:pPr>
      <w:r>
        <w:rPr>
          <w:rFonts w:hAnsi="Cambria"/>
          <w:color w:val="000000"/>
          <w:sz w:val="22"/>
          <w:szCs w:val="22"/>
          <w:lang w:val="en-US"/>
        </w:rPr>
        <w:t>Translated flat design files to clean, accessible and interactive user experiences.</w:t>
      </w:r>
    </w:p>
    <w:p w14:paraId="2341BE46">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 xml:space="preserve">Developed and maintained </w:t>
      </w:r>
      <w:r>
        <w:rPr>
          <w:rFonts w:hint="default" w:hAnsi="Cambria"/>
          <w:color w:val="000000"/>
          <w:sz w:val="22"/>
          <w:szCs w:val="22"/>
          <w:lang w:val="en-US"/>
        </w:rPr>
        <w:t xml:space="preserve">the </w:t>
      </w:r>
      <w:r>
        <w:rPr>
          <w:rFonts w:hAnsi="Cambria"/>
          <w:color w:val="000000"/>
          <w:sz w:val="22"/>
          <w:szCs w:val="22"/>
          <w:lang w:val="en-US"/>
        </w:rPr>
        <w:t>website using HTML, CSS, JavaScript</w:t>
      </w:r>
      <w:r>
        <w:rPr>
          <w:rFonts w:hint="default" w:hAnsi="Cambria"/>
          <w:color w:val="000000"/>
          <w:sz w:val="22"/>
          <w:szCs w:val="22"/>
          <w:lang w:val="en-US"/>
        </w:rPr>
        <w:t>.</w:t>
      </w:r>
    </w:p>
    <w:p w14:paraId="7E8562FD">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Used version control systems such as Git to manage</w:t>
      </w:r>
      <w:r>
        <w:rPr>
          <w:rFonts w:hint="default" w:hAnsi="Cambria"/>
          <w:color w:val="000000"/>
          <w:sz w:val="22"/>
          <w:szCs w:val="22"/>
          <w:lang w:val="en-US"/>
        </w:rPr>
        <w:t xml:space="preserve"> the</w:t>
      </w:r>
      <w:r>
        <w:rPr>
          <w:rFonts w:hAnsi="Cambria"/>
          <w:color w:val="000000"/>
          <w:sz w:val="22"/>
          <w:szCs w:val="22"/>
          <w:lang w:val="en-US"/>
        </w:rPr>
        <w:t xml:space="preserve"> source code repositor</w:t>
      </w:r>
      <w:r>
        <w:rPr>
          <w:rFonts w:hint="default" w:hAnsi="Cambria"/>
          <w:color w:val="000000"/>
          <w:sz w:val="22"/>
          <w:szCs w:val="22"/>
          <w:lang w:val="en-US"/>
        </w:rPr>
        <w:t>y</w:t>
      </w:r>
      <w:r>
        <w:rPr>
          <w:rFonts w:hAnsi="Cambria"/>
          <w:color w:val="000000"/>
          <w:sz w:val="22"/>
          <w:szCs w:val="22"/>
          <w:lang w:val="en-US"/>
        </w:rPr>
        <w:t xml:space="preserve"> in a team environment.</w:t>
      </w:r>
    </w:p>
    <w:p w14:paraId="310DAE57">
      <w:pPr>
        <w:pStyle w:val="16"/>
        <w:numPr>
          <w:ilvl w:val="0"/>
          <w:numId w:val="1"/>
        </w:numPr>
        <w:spacing w:line="340" w:lineRule="exact"/>
        <w:rPr>
          <w:rFonts w:hAnsi="Cambria" w:eastAsia="Times New Roman" w:cs="Calibri"/>
          <w:b/>
          <w:bCs/>
          <w:color w:val="000000"/>
          <w:sz w:val="22"/>
          <w:szCs w:val="22"/>
          <w:lang w:val="en-US"/>
        </w:rPr>
      </w:pPr>
      <w:r>
        <w:rPr>
          <w:rFonts w:hAnsi="Cambria"/>
          <w:color w:val="000000"/>
          <w:sz w:val="22"/>
          <w:szCs w:val="22"/>
          <w:lang w:val="en-US"/>
        </w:rPr>
        <w:t>Deployed applications onto staging servers for QA testing before going live production environments</w:t>
      </w:r>
      <w:r>
        <w:rPr>
          <w:rFonts w:hint="default" w:hAnsi="Cambria"/>
          <w:color w:val="000000"/>
          <w:sz w:val="22"/>
          <w:szCs w:val="22"/>
          <w:lang w:val="en-US"/>
        </w:rPr>
        <w:t>.</w:t>
      </w:r>
    </w:p>
    <w:p w14:paraId="10BD7D31">
      <w:pPr>
        <w:tabs>
          <w:tab w:val="right" w:pos="9360"/>
        </w:tabs>
        <w:spacing w:before="120"/>
        <w:rPr>
          <w:rFonts w:hAnsi="Cambria" w:eastAsia="Times New Roman" w:cs="Calibri"/>
          <w:b/>
          <w:bCs/>
          <w:color w:val="000000"/>
          <w:sz w:val="22"/>
          <w:szCs w:val="22"/>
          <w:lang w:val="en-US"/>
        </w:rPr>
      </w:pPr>
    </w:p>
    <w:p w14:paraId="273831D2">
      <w:pPr>
        <w:tabs>
          <w:tab w:val="right" w:pos="9360"/>
        </w:tabs>
        <w:spacing w:before="120"/>
        <w:rPr>
          <w:rFonts w:hAnsi="Cambria" w:eastAsia="Times New Roman" w:cs="Calibri"/>
          <w:b w:val="0"/>
          <w:bCs w:val="0"/>
          <w:color w:val="000000"/>
          <w:sz w:val="22"/>
          <w:szCs w:val="22"/>
          <w:lang w:val="en-US"/>
        </w:rPr>
      </w:pPr>
      <w:r>
        <w:rPr>
          <w:rFonts w:hAnsi="Cambria" w:eastAsia="Times New Roman" w:cs="Calibri"/>
          <w:b/>
          <w:bCs/>
          <w:color w:val="000000"/>
          <w:sz w:val="22"/>
          <w:szCs w:val="22"/>
          <w:lang w:val="en-US"/>
        </w:rPr>
        <w:t xml:space="preserve">Elementary </w:t>
      </w:r>
      <w:r>
        <w:rPr>
          <w:rFonts w:hint="default" w:hAnsi="Cambria" w:eastAsia="Times New Roman" w:cs="Calibri"/>
          <w:b/>
          <w:bCs/>
          <w:color w:val="000000"/>
          <w:sz w:val="22"/>
          <w:szCs w:val="22"/>
          <w:lang w:val="en-US"/>
        </w:rPr>
        <w:t xml:space="preserve">and High </w:t>
      </w:r>
      <w:r>
        <w:rPr>
          <w:rFonts w:hAnsi="Cambria" w:eastAsia="Times New Roman" w:cs="Calibri"/>
          <w:b/>
          <w:bCs/>
          <w:color w:val="000000"/>
          <w:sz w:val="22"/>
          <w:szCs w:val="22"/>
          <w:lang w:val="en-US"/>
        </w:rPr>
        <w:t>Schools - Lagos, Nigeria</w:t>
      </w:r>
      <w:r>
        <w:rPr>
          <w:rFonts w:hAnsi="Cambria" w:eastAsia="Times New Roman" w:cs="Calibri"/>
          <w:b/>
          <w:bCs/>
          <w:color w:val="000000"/>
          <w:sz w:val="22"/>
          <w:szCs w:val="22"/>
          <w:lang w:val="en-US"/>
        </w:rPr>
        <w:tab/>
      </w:r>
      <w:r>
        <w:rPr>
          <w:rFonts w:hAnsi="Cambria" w:eastAsia="Times New Roman" w:cs="Calibri"/>
          <w:b w:val="0"/>
          <w:bCs w:val="0"/>
          <w:color w:val="000000"/>
          <w:sz w:val="22"/>
          <w:szCs w:val="22"/>
          <w:lang w:val="en-US"/>
        </w:rPr>
        <w:t xml:space="preserve">01/2024 - Present </w:t>
      </w:r>
    </w:p>
    <w:p w14:paraId="189A5692">
      <w:pPr>
        <w:tabs>
          <w:tab w:val="right" w:pos="9360"/>
        </w:tabs>
        <w:spacing w:before="120"/>
        <w:rPr>
          <w:rFonts w:hAnsi="Cambria" w:eastAsia="Times New Roman" w:cs="Calibri"/>
          <w:b/>
          <w:bCs/>
          <w:color w:val="000000"/>
          <w:sz w:val="22"/>
          <w:szCs w:val="22"/>
          <w:lang w:val="en-US"/>
        </w:rPr>
      </w:pPr>
      <w:r>
        <w:rPr>
          <w:rFonts w:hAnsi="Cambria" w:eastAsia="Times New Roman" w:cs="Calibri"/>
          <w:b/>
          <w:bCs/>
          <w:color w:val="000000"/>
          <w:sz w:val="22"/>
          <w:szCs w:val="22"/>
          <w:lang w:val="en-US"/>
        </w:rPr>
        <w:t xml:space="preserve">Coding / Programming Instructor </w:t>
      </w:r>
    </w:p>
    <w:p w14:paraId="080EE081">
      <w:pPr>
        <w:tabs>
          <w:tab w:val="right" w:pos="9360"/>
        </w:tabs>
        <w:spacing w:before="120"/>
        <w:rPr>
          <w:rFonts w:hAnsi="Cambria" w:eastAsia="Times New Roman" w:cs="Calibri"/>
          <w:b w:val="0"/>
          <w:bCs w:val="0"/>
          <w:color w:val="000000"/>
          <w:sz w:val="22"/>
          <w:szCs w:val="22"/>
          <w:lang w:val="en-US"/>
        </w:rPr>
      </w:pPr>
      <w:r>
        <w:rPr>
          <w:rFonts w:hAnsi="Cambria" w:eastAsia="Times New Roman" w:cs="Calibri"/>
          <w:b w:val="0"/>
          <w:bCs w:val="0"/>
          <w:color w:val="000000"/>
          <w:sz w:val="22"/>
          <w:szCs w:val="22"/>
          <w:lang w:val="en-US"/>
        </w:rPr>
        <w:t>Tutoring children aged 4 to 15 in coding across schools in Lagos and virtually.</w:t>
      </w:r>
    </w:p>
    <w:p w14:paraId="5B591756">
      <w:pPr>
        <w:pStyle w:val="16"/>
        <w:numPr>
          <w:ilvl w:val="0"/>
          <w:numId w:val="2"/>
        </w:numPr>
        <w:tabs>
          <w:tab w:val="right" w:pos="9360"/>
        </w:tabs>
        <w:spacing w:before="120"/>
        <w:rPr>
          <w:rFonts w:hAnsi="Cambria" w:eastAsia="Times New Roman" w:cs="Calibri"/>
          <w:b w:val="0"/>
          <w:bCs w:val="0"/>
          <w:color w:val="000000"/>
          <w:sz w:val="22"/>
          <w:szCs w:val="22"/>
          <w:lang w:val="en-US"/>
        </w:rPr>
      </w:pPr>
      <w:r>
        <w:rPr>
          <w:rFonts w:hAnsi="Cambria" w:eastAsia="Times New Roman" w:cs="Calibri"/>
          <w:b w:val="0"/>
          <w:bCs w:val="0"/>
          <w:color w:val="000000"/>
          <w:sz w:val="22"/>
          <w:szCs w:val="22"/>
          <w:lang w:val="en-US"/>
        </w:rPr>
        <w:t xml:space="preserve"> Provided constructive feedback on completed assignments to help build confidence in coding skills.</w:t>
      </w:r>
    </w:p>
    <w:p w14:paraId="35DC7473">
      <w:pPr>
        <w:pStyle w:val="16"/>
        <w:numPr>
          <w:ilvl w:val="0"/>
          <w:numId w:val="2"/>
        </w:numPr>
        <w:tabs>
          <w:tab w:val="right" w:pos="9360"/>
        </w:tabs>
        <w:spacing w:before="120"/>
        <w:rPr>
          <w:rFonts w:hAnsi="Cambria" w:eastAsia="Times New Roman" w:cs="Calibri"/>
          <w:b w:val="0"/>
          <w:bCs w:val="0"/>
          <w:color w:val="000000"/>
          <w:sz w:val="22"/>
          <w:szCs w:val="22"/>
          <w:lang w:val="en-US"/>
        </w:rPr>
      </w:pPr>
      <w:r>
        <w:rPr>
          <w:rFonts w:hAnsi="Cambria" w:eastAsia="Times New Roman" w:cs="Calibri"/>
          <w:b w:val="0"/>
          <w:bCs w:val="0"/>
          <w:color w:val="000000"/>
          <w:sz w:val="22"/>
          <w:szCs w:val="22"/>
          <w:lang w:val="en-US"/>
        </w:rPr>
        <w:t>Conducted assessments to evaluate student performance and provide targeted instruction when needed.</w:t>
      </w:r>
    </w:p>
    <w:p w14:paraId="742FFD77">
      <w:pPr>
        <w:pStyle w:val="16"/>
        <w:numPr>
          <w:ilvl w:val="0"/>
          <w:numId w:val="2"/>
        </w:numPr>
        <w:tabs>
          <w:tab w:val="right" w:pos="9360"/>
        </w:tabs>
        <w:spacing w:before="120"/>
        <w:rPr>
          <w:rFonts w:hAnsi="Cambria" w:eastAsia="Times New Roman" w:cs="Calibri"/>
          <w:b w:val="0"/>
          <w:bCs w:val="0"/>
          <w:color w:val="000000"/>
          <w:sz w:val="22"/>
          <w:szCs w:val="22"/>
          <w:lang w:val="en-US"/>
        </w:rPr>
      </w:pPr>
      <w:r>
        <w:rPr>
          <w:rFonts w:hAnsi="Cambria" w:eastAsia="Times New Roman" w:cs="Calibri"/>
          <w:b w:val="0"/>
          <w:bCs w:val="0"/>
          <w:color w:val="000000"/>
          <w:sz w:val="22"/>
          <w:szCs w:val="22"/>
          <w:lang w:val="en-US"/>
        </w:rPr>
        <w:t>Assisted students in developing problem solving skills through debugging exercises and code review sessions.</w:t>
      </w:r>
    </w:p>
    <w:p w14:paraId="521B11BB">
      <w:pPr>
        <w:pStyle w:val="16"/>
        <w:numPr>
          <w:ilvl w:val="0"/>
          <w:numId w:val="2"/>
        </w:numPr>
        <w:tabs>
          <w:tab w:val="right" w:pos="9360"/>
        </w:tabs>
        <w:spacing w:before="120"/>
        <w:rPr>
          <w:rFonts w:hAnsi="Cambria" w:eastAsia="Times New Roman" w:cs="Calibri"/>
          <w:b w:val="0"/>
          <w:bCs w:val="0"/>
          <w:color w:val="000000"/>
          <w:sz w:val="22"/>
          <w:szCs w:val="22"/>
          <w:lang w:val="en-US"/>
        </w:rPr>
      </w:pPr>
      <w:r>
        <w:rPr>
          <w:rFonts w:hAnsi="Cambria" w:eastAsia="Times New Roman" w:cs="Calibri"/>
          <w:b w:val="0"/>
          <w:bCs w:val="0"/>
          <w:color w:val="000000"/>
          <w:sz w:val="22"/>
          <w:szCs w:val="22"/>
          <w:lang w:val="en-US"/>
        </w:rPr>
        <w:t>Encouraged collaboration among students by assigning group projects and holding team competitions.</w:t>
      </w:r>
    </w:p>
    <w:p w14:paraId="1EB36D03">
      <w:pPr>
        <w:pStyle w:val="16"/>
        <w:numPr>
          <w:ilvl w:val="0"/>
          <w:numId w:val="2"/>
        </w:numPr>
        <w:tabs>
          <w:tab w:val="right" w:pos="9360"/>
        </w:tabs>
        <w:spacing w:before="120"/>
        <w:rPr>
          <w:rFonts w:hAnsi="Cambria" w:eastAsia="Times New Roman" w:cs="Calibri"/>
          <w:b w:val="0"/>
          <w:bCs w:val="0"/>
          <w:color w:val="000000"/>
          <w:sz w:val="22"/>
          <w:szCs w:val="22"/>
          <w:lang w:val="en-US"/>
        </w:rPr>
      </w:pPr>
      <w:r>
        <w:rPr>
          <w:rFonts w:hAnsi="Cambria" w:eastAsia="Times New Roman" w:cs="Calibri"/>
          <w:b w:val="0"/>
          <w:bCs w:val="0"/>
          <w:color w:val="000000"/>
          <w:sz w:val="22"/>
          <w:szCs w:val="22"/>
          <w:lang w:val="en-US"/>
        </w:rPr>
        <w:t>Maintained accurate records of student progress including grades and attendance data.</w:t>
      </w:r>
    </w:p>
    <w:p w14:paraId="649ED419">
      <w:pPr>
        <w:pStyle w:val="16"/>
        <w:numPr>
          <w:ilvl w:val="0"/>
          <w:numId w:val="2"/>
        </w:numPr>
        <w:tabs>
          <w:tab w:val="right" w:pos="9360"/>
        </w:tabs>
        <w:spacing w:before="120"/>
        <w:rPr>
          <w:rFonts w:hAnsi="Cambria" w:eastAsia="Times New Roman" w:cs="Calibri"/>
          <w:b w:val="0"/>
          <w:bCs w:val="0"/>
          <w:color w:val="000000"/>
          <w:sz w:val="22"/>
          <w:szCs w:val="22"/>
          <w:lang w:val="en-US"/>
        </w:rPr>
      </w:pPr>
      <w:r>
        <w:rPr>
          <w:rFonts w:hAnsi="Cambria" w:eastAsia="Times New Roman" w:cs="Calibri"/>
          <w:b w:val="0"/>
          <w:bCs w:val="0"/>
          <w:color w:val="000000"/>
          <w:sz w:val="22"/>
          <w:szCs w:val="22"/>
          <w:lang w:val="en-US"/>
        </w:rPr>
        <w:t>Utilized various teaching techniques such as lectures, demonstrations, group discussions and hands-on activities to facilitate learning.</w:t>
      </w:r>
    </w:p>
    <w:p w14:paraId="77CD4EBA">
      <w:pPr>
        <w:pStyle w:val="16"/>
        <w:numPr>
          <w:ilvl w:val="0"/>
          <w:numId w:val="2"/>
        </w:numPr>
        <w:tabs>
          <w:tab w:val="right" w:pos="9360"/>
        </w:tabs>
        <w:spacing w:before="120"/>
        <w:rPr>
          <w:rFonts w:hAnsi="Cambria" w:eastAsia="Times New Roman" w:cs="Calibri"/>
          <w:b w:val="0"/>
          <w:bCs w:val="0"/>
          <w:color w:val="000000"/>
          <w:sz w:val="22"/>
          <w:szCs w:val="22"/>
          <w:lang w:val="en-US"/>
        </w:rPr>
      </w:pPr>
      <w:r>
        <w:rPr>
          <w:rFonts w:hAnsi="Cambria" w:eastAsia="Times New Roman" w:cs="Calibri"/>
          <w:b w:val="0"/>
          <w:bCs w:val="0"/>
          <w:color w:val="000000"/>
          <w:sz w:val="22"/>
          <w:szCs w:val="22"/>
          <w:lang w:val="en-US"/>
        </w:rPr>
        <w:t>Created engaging activities to promote active learning in the classroom setting.</w:t>
      </w:r>
    </w:p>
    <w:p w14:paraId="748C7A67">
      <w:pPr>
        <w:pStyle w:val="16"/>
        <w:numPr>
          <w:ilvl w:val="0"/>
          <w:numId w:val="2"/>
        </w:numPr>
        <w:tabs>
          <w:tab w:val="right" w:pos="9360"/>
        </w:tabs>
        <w:spacing w:before="120"/>
        <w:rPr>
          <w:rFonts w:hAnsi="Cambria" w:eastAsia="Times New Roman" w:cs="Calibri"/>
          <w:b w:val="0"/>
          <w:bCs w:val="0"/>
          <w:color w:val="000000"/>
          <w:sz w:val="22"/>
          <w:szCs w:val="22"/>
          <w:lang w:val="en-US"/>
        </w:rPr>
      </w:pPr>
      <w:r>
        <w:rPr>
          <w:rFonts w:hAnsi="Cambria" w:eastAsia="Times New Roman" w:cs="Calibri"/>
          <w:b w:val="0"/>
          <w:bCs w:val="0"/>
          <w:color w:val="000000"/>
          <w:sz w:val="22"/>
          <w:szCs w:val="22"/>
          <w:lang w:val="en-US"/>
        </w:rPr>
        <w:t>Provided individualized instruction to enhance student understanding of complex coding concepts.</w:t>
      </w:r>
    </w:p>
    <w:p w14:paraId="12E7D1C7">
      <w:pPr>
        <w:tabs>
          <w:tab w:val="right" w:pos="9360"/>
        </w:tabs>
        <w:spacing w:before="120"/>
        <w:rPr>
          <w:rFonts w:hAnsi="Cambria" w:eastAsia="Times New Roman" w:cs="Calibri"/>
          <w:b w:val="0"/>
          <w:bCs w:val="0"/>
          <w:color w:val="000000"/>
          <w:sz w:val="22"/>
          <w:szCs w:val="22"/>
          <w:lang w:val="en-US"/>
        </w:rPr>
      </w:pPr>
    </w:p>
    <w:p w14:paraId="5C580485">
      <w:pPr>
        <w:tabs>
          <w:tab w:val="right" w:pos="9360"/>
        </w:tabs>
        <w:spacing w:before="120"/>
        <w:rPr>
          <w:rFonts w:ascii="Cambria" w:hAnsi="Cambria" w:cs="Calibri"/>
          <w:color w:val="000000"/>
          <w:sz w:val="22"/>
          <w:szCs w:val="22"/>
        </w:rPr>
      </w:pPr>
      <w:r>
        <w:rPr>
          <w:rFonts w:hAnsi="Cambria" w:eastAsia="Times New Roman" w:cs="Calibri"/>
          <w:b/>
          <w:bCs/>
          <w:color w:val="000000"/>
          <w:sz w:val="22"/>
          <w:szCs w:val="22"/>
          <w:lang w:val="en-US"/>
        </w:rPr>
        <w:t>Diamond Hearts Technologies</w:t>
      </w:r>
      <w:r>
        <w:rPr>
          <w:rFonts w:ascii="Cambria" w:hAnsi="Cambria" w:eastAsia="Times New Roman" w:cs="Calibri"/>
          <w:b/>
          <w:bCs/>
          <w:color w:val="000000"/>
          <w:sz w:val="22"/>
          <w:szCs w:val="22"/>
        </w:rPr>
        <w:t xml:space="preserve"> - </w:t>
      </w:r>
      <w:r>
        <w:rPr>
          <w:rFonts w:hAnsi="Cambria" w:eastAsia="Times New Roman" w:cs="Calibri"/>
          <w:b/>
          <w:bCs/>
          <w:color w:val="000000"/>
          <w:sz w:val="22"/>
          <w:szCs w:val="22"/>
          <w:lang w:val="en-US"/>
        </w:rPr>
        <w:t>Lagos, Nigeria</w:t>
      </w:r>
      <w:r>
        <w:rPr>
          <w:rFonts w:ascii="Cambria" w:hAnsi="Cambria" w:eastAsia="Times New Roman" w:cs="Calibri"/>
          <w:color w:val="000000"/>
          <w:sz w:val="22"/>
          <w:szCs w:val="22"/>
        </w:rPr>
        <w:tab/>
      </w:r>
      <w:r>
        <w:rPr>
          <w:rFonts w:ascii="Cambria" w:hAnsi="Cambria" w:cs="Calibri"/>
          <w:color w:val="000000"/>
          <w:sz w:val="22"/>
          <w:szCs w:val="22"/>
        </w:rPr>
        <w:t>0</w:t>
      </w:r>
      <w:r>
        <w:rPr>
          <w:rFonts w:hAnsi="Cambria" w:cs="Calibri"/>
          <w:color w:val="000000"/>
          <w:sz w:val="22"/>
          <w:szCs w:val="22"/>
          <w:lang w:val="en-US"/>
        </w:rPr>
        <w:t>1</w:t>
      </w:r>
      <w:r>
        <w:rPr>
          <w:rFonts w:ascii="Cambria" w:hAnsi="Cambria" w:cs="Calibri"/>
          <w:color w:val="000000"/>
          <w:sz w:val="22"/>
          <w:szCs w:val="22"/>
        </w:rPr>
        <w:t>/20</w:t>
      </w:r>
      <w:r>
        <w:rPr>
          <w:rFonts w:hAnsi="Cambria" w:cs="Calibri"/>
          <w:color w:val="000000"/>
          <w:sz w:val="22"/>
          <w:szCs w:val="22"/>
          <w:lang w:val="en-US"/>
        </w:rPr>
        <w:t>23</w:t>
      </w:r>
      <w:r>
        <w:rPr>
          <w:rFonts w:ascii="Cambria" w:hAnsi="Cambria" w:cs="Calibri"/>
          <w:color w:val="000000"/>
          <w:sz w:val="22"/>
          <w:szCs w:val="22"/>
        </w:rPr>
        <w:t xml:space="preserve"> - </w:t>
      </w:r>
      <w:r>
        <w:rPr>
          <w:rFonts w:hAnsi="Cambria" w:cs="Calibri"/>
          <w:color w:val="000000"/>
          <w:sz w:val="22"/>
          <w:szCs w:val="22"/>
          <w:lang w:val="en-US"/>
        </w:rPr>
        <w:t>08/2023</w:t>
      </w:r>
    </w:p>
    <w:p w14:paraId="44BFA133">
      <w:pPr>
        <w:tabs>
          <w:tab w:val="right" w:pos="9360"/>
        </w:tabs>
        <w:spacing w:before="80"/>
        <w:rPr>
          <w:rFonts w:ascii="Cambria" w:hAnsi="Cambria" w:eastAsia="Times New Roman" w:cs="Calibri"/>
          <w:b/>
          <w:bCs/>
          <w:color w:val="000000"/>
          <w:sz w:val="22"/>
          <w:szCs w:val="22"/>
        </w:rPr>
      </w:pPr>
      <w:r>
        <w:rPr>
          <w:rFonts w:hAnsi="Cambria" w:eastAsia="Times New Roman" w:cs="Calibri"/>
          <w:b/>
          <w:bCs/>
          <w:color w:val="000000"/>
          <w:sz w:val="22"/>
          <w:szCs w:val="22"/>
          <w:lang w:val="en-US"/>
        </w:rPr>
        <w:t>Front-End Developer &amp; Product Designer ( Intern )</w:t>
      </w:r>
    </w:p>
    <w:p w14:paraId="06A5AF6C">
      <w:pPr>
        <w:spacing w:line="340" w:lineRule="exact"/>
        <w:rPr>
          <w:rFonts w:ascii="Cambria" w:hAnsi="Cambria"/>
          <w:sz w:val="22"/>
          <w:szCs w:val="22"/>
        </w:rPr>
      </w:pPr>
      <w:r>
        <w:rPr>
          <w:rFonts w:ascii="Cambria" w:hAnsi="Cambria"/>
          <w:sz w:val="22"/>
          <w:szCs w:val="22"/>
        </w:rPr>
        <w:t xml:space="preserve">Responsible for </w:t>
      </w:r>
      <w:r>
        <w:rPr>
          <w:rFonts w:hAnsi="Cambria"/>
          <w:sz w:val="22"/>
          <w:szCs w:val="22"/>
          <w:lang w:val="en-US"/>
        </w:rPr>
        <w:t>developing various</w:t>
      </w:r>
      <w:r>
        <w:rPr>
          <w:rFonts w:ascii="Cambria" w:hAnsi="Cambria"/>
          <w:sz w:val="22"/>
          <w:szCs w:val="22"/>
        </w:rPr>
        <w:t xml:space="preserve"> </w:t>
      </w:r>
      <w:r>
        <w:rPr>
          <w:rFonts w:hAnsi="Cambria"/>
          <w:sz w:val="22"/>
          <w:szCs w:val="22"/>
          <w:lang w:val="en-US"/>
        </w:rPr>
        <w:t>websites</w:t>
      </w:r>
      <w:r>
        <w:rPr>
          <w:rFonts w:ascii="Cambria" w:hAnsi="Cambria"/>
          <w:sz w:val="22"/>
          <w:szCs w:val="22"/>
        </w:rPr>
        <w:t xml:space="preserve"> </w:t>
      </w:r>
      <w:r>
        <w:rPr>
          <w:rFonts w:hAnsi="Cambria"/>
          <w:sz w:val="22"/>
          <w:szCs w:val="22"/>
          <w:lang w:val="en-US"/>
        </w:rPr>
        <w:t>for different companies</w:t>
      </w:r>
      <w:r>
        <w:rPr>
          <w:rFonts w:ascii="Cambria" w:hAnsi="Cambria"/>
          <w:sz w:val="22"/>
          <w:szCs w:val="22"/>
        </w:rPr>
        <w:t xml:space="preserve"> while ensuring quality </w:t>
      </w:r>
      <w:r>
        <w:rPr>
          <w:rFonts w:hAnsi="Cambria"/>
          <w:sz w:val="22"/>
          <w:szCs w:val="22"/>
          <w:lang w:val="en-US"/>
        </w:rPr>
        <w:t>delivery with a team of developers and designers.</w:t>
      </w:r>
    </w:p>
    <w:p w14:paraId="421A9282">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Used version control systems such as Git to manage source code repositories in a team environment.</w:t>
      </w:r>
    </w:p>
    <w:p w14:paraId="0C427206">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Created prototypes of new applications or features to demonstrate potential functionality to stakeholders.</w:t>
      </w:r>
    </w:p>
    <w:p w14:paraId="65687FAC">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Collaborated closely with the back-end developers to integrate API calls into the front-end code-base.</w:t>
      </w:r>
    </w:p>
    <w:p w14:paraId="5003EFB8">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Translated flat design files to clean, accessible and interactive user experiences.</w:t>
      </w:r>
    </w:p>
    <w:p w14:paraId="7C6CF4E6">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Wrote style guidelines for client-facing applications developed by cross-functional teams.</w:t>
      </w:r>
    </w:p>
    <w:p w14:paraId="67C2BC47">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Developed and maintained user-facing websites using HTML, CSS, JavaScript, and ReactJS, NextJs, Tailwind CSS, Bootstrap.</w:t>
      </w:r>
    </w:p>
    <w:p w14:paraId="4B73CF79">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Reviewed design mockups to provide feedback to designers on usability.</w:t>
      </w:r>
    </w:p>
    <w:p w14:paraId="053C73AB">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Deployed applications onto staging servers for QA testing before going live production environments.</w:t>
      </w:r>
    </w:p>
    <w:p w14:paraId="317A943C">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Researched new technologies related to front end development for future implementation.</w:t>
      </w:r>
    </w:p>
    <w:p w14:paraId="4CF8801B">
      <w:pPr>
        <w:pStyle w:val="16"/>
        <w:numPr>
          <w:ilvl w:val="0"/>
          <w:numId w:val="0"/>
        </w:numPr>
        <w:spacing w:line="340" w:lineRule="exact"/>
        <w:ind w:left="720" w:firstLine="0"/>
        <w:rPr>
          <w:rFonts w:ascii="Cambria" w:hAnsi="Cambria"/>
          <w:color w:val="000000"/>
          <w:sz w:val="22"/>
          <w:szCs w:val="22"/>
        </w:rPr>
      </w:pPr>
    </w:p>
    <w:p w14:paraId="13D9E163">
      <w:pPr>
        <w:tabs>
          <w:tab w:val="right" w:pos="9360"/>
        </w:tabs>
        <w:spacing w:before="240"/>
        <w:rPr>
          <w:rFonts w:ascii="Cambria" w:hAnsi="Cambria"/>
          <w:color w:val="000000"/>
          <w:sz w:val="22"/>
          <w:szCs w:val="22"/>
        </w:rPr>
      </w:pPr>
      <w:r>
        <w:rPr>
          <w:rFonts w:ascii="Cambria" w:hAnsi="Cambria" w:eastAsia="Times New Roman" w:cs="Calibri"/>
          <w:b/>
          <w:bCs/>
          <w:color w:val="000000"/>
          <w:sz w:val="22"/>
          <w:szCs w:val="22"/>
        </w:rPr>
        <w:t>B</w:t>
      </w:r>
      <w:r>
        <w:rPr>
          <w:rFonts w:hAnsi="Cambria" w:eastAsia="Times New Roman" w:cs="Calibri"/>
          <w:b/>
          <w:bCs/>
          <w:color w:val="000000"/>
          <w:sz w:val="22"/>
          <w:szCs w:val="22"/>
          <w:lang w:val="en-US"/>
        </w:rPr>
        <w:t>abes Redefined</w:t>
      </w:r>
      <w:r>
        <w:rPr>
          <w:rFonts w:ascii="Cambria" w:hAnsi="Cambria" w:eastAsia="Times New Roman" w:cs="Calibri"/>
          <w:color w:val="000000"/>
          <w:sz w:val="22"/>
          <w:szCs w:val="22"/>
        </w:rPr>
        <w:t xml:space="preserve"> </w:t>
      </w:r>
      <w:r>
        <w:rPr>
          <w:rFonts w:ascii="Cambria" w:hAnsi="Cambria" w:eastAsia="Times New Roman" w:cs="Calibri"/>
          <w:i/>
          <w:iCs/>
          <w:color w:val="000000"/>
          <w:sz w:val="22"/>
          <w:szCs w:val="22"/>
        </w:rPr>
        <w:t>-</w:t>
      </w:r>
      <w:r>
        <w:rPr>
          <w:rFonts w:ascii="Cambria" w:hAnsi="Cambria" w:eastAsia="Times New Roman" w:cs="Calibri"/>
          <w:i w:val="0"/>
          <w:iCs w:val="0"/>
          <w:color w:val="000000"/>
          <w:sz w:val="22"/>
          <w:szCs w:val="22"/>
        </w:rPr>
        <w:t xml:space="preserve"> </w:t>
      </w:r>
      <w:r>
        <w:rPr>
          <w:rFonts w:hAnsi="Cambria" w:eastAsia="Times New Roman" w:cs="Calibri"/>
          <w:i w:val="0"/>
          <w:iCs w:val="0"/>
          <w:color w:val="000000"/>
          <w:sz w:val="22"/>
          <w:szCs w:val="22"/>
          <w:lang w:val="en-US"/>
        </w:rPr>
        <w:t>Remote</w:t>
      </w:r>
      <w:r>
        <w:rPr>
          <w:rFonts w:ascii="Cambria" w:hAnsi="Cambria" w:eastAsia="Times New Roman" w:cs="Calibri"/>
          <w:i/>
          <w:iCs/>
          <w:color w:val="000000"/>
          <w:sz w:val="22"/>
          <w:szCs w:val="22"/>
        </w:rPr>
        <w:tab/>
      </w:r>
      <w:r>
        <w:rPr>
          <w:rFonts w:ascii="Cambria" w:hAnsi="Cambria" w:cs="Calibri"/>
          <w:color w:val="000000"/>
          <w:sz w:val="22"/>
          <w:szCs w:val="22"/>
        </w:rPr>
        <w:t>0</w:t>
      </w:r>
      <w:r>
        <w:rPr>
          <w:rFonts w:hAnsi="Cambria" w:cs="Calibri"/>
          <w:color w:val="000000"/>
          <w:sz w:val="22"/>
          <w:szCs w:val="22"/>
          <w:lang w:val="en-US"/>
        </w:rPr>
        <w:t>8</w:t>
      </w:r>
      <w:r>
        <w:rPr>
          <w:rFonts w:ascii="Cambria" w:hAnsi="Cambria" w:cs="Calibri"/>
          <w:color w:val="000000"/>
          <w:sz w:val="22"/>
          <w:szCs w:val="22"/>
        </w:rPr>
        <w:t>/20</w:t>
      </w:r>
      <w:r>
        <w:rPr>
          <w:rFonts w:hAnsi="Cambria" w:cs="Calibri"/>
          <w:color w:val="000000"/>
          <w:sz w:val="22"/>
          <w:szCs w:val="22"/>
          <w:lang w:val="en-US"/>
        </w:rPr>
        <w:t>22</w:t>
      </w:r>
      <w:r>
        <w:rPr>
          <w:rFonts w:ascii="Cambria" w:hAnsi="Cambria" w:cs="Calibri"/>
          <w:color w:val="000000"/>
          <w:sz w:val="22"/>
          <w:szCs w:val="22"/>
        </w:rPr>
        <w:t xml:space="preserve"> - </w:t>
      </w:r>
      <w:r>
        <w:rPr>
          <w:rFonts w:hAnsi="Cambria" w:cs="Calibri"/>
          <w:color w:val="000000"/>
          <w:sz w:val="22"/>
          <w:szCs w:val="22"/>
          <w:lang w:val="en-US"/>
        </w:rPr>
        <w:t>12</w:t>
      </w:r>
      <w:r>
        <w:rPr>
          <w:rFonts w:ascii="Cambria" w:hAnsi="Cambria" w:cs="Calibri"/>
          <w:color w:val="000000"/>
          <w:sz w:val="22"/>
          <w:szCs w:val="22"/>
        </w:rPr>
        <w:t>/20</w:t>
      </w:r>
      <w:r>
        <w:rPr>
          <w:rFonts w:hAnsi="Cambria" w:cs="Calibri"/>
          <w:color w:val="000000"/>
          <w:sz w:val="22"/>
          <w:szCs w:val="22"/>
          <w:lang w:val="en-US"/>
        </w:rPr>
        <w:t>22</w:t>
      </w:r>
    </w:p>
    <w:p w14:paraId="0855263F">
      <w:pPr>
        <w:tabs>
          <w:tab w:val="right" w:pos="9360"/>
        </w:tabs>
        <w:spacing w:before="80"/>
        <w:rPr>
          <w:rFonts w:ascii="Cambria" w:hAnsi="Cambria" w:eastAsia="Times New Roman" w:cs="Calibri"/>
          <w:b/>
          <w:bCs/>
          <w:color w:val="000000"/>
          <w:sz w:val="22"/>
          <w:szCs w:val="22"/>
        </w:rPr>
      </w:pPr>
      <w:r>
        <w:rPr>
          <w:rFonts w:hAnsi="Cambria" w:eastAsia="Times New Roman" w:cs="Calibri"/>
          <w:b/>
          <w:bCs/>
          <w:color w:val="000000"/>
          <w:sz w:val="22"/>
          <w:szCs w:val="22"/>
          <w:lang w:val="en-US"/>
        </w:rPr>
        <w:t>Website Manager</w:t>
      </w:r>
    </w:p>
    <w:p w14:paraId="0C155ECF">
      <w:pPr>
        <w:numPr>
          <w:ilvl w:val="0"/>
          <w:numId w:val="0"/>
        </w:numPr>
        <w:spacing w:line="340" w:lineRule="exact"/>
        <w:rPr>
          <w:rFonts w:ascii="Cambria" w:hAnsi="Cambria"/>
          <w:color w:val="000000"/>
          <w:sz w:val="22"/>
          <w:szCs w:val="22"/>
        </w:rPr>
      </w:pPr>
      <w:r>
        <w:rPr>
          <w:rFonts w:hAnsi="Cambria"/>
          <w:color w:val="000000"/>
          <w:sz w:val="22"/>
          <w:szCs w:val="22"/>
          <w:lang w:val="en-US"/>
        </w:rPr>
        <w:t>Provided technical support for troubleshooting issues related to website functionality.</w:t>
      </w:r>
    </w:p>
    <w:p w14:paraId="5814684D">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Maintained accurate records of all changes made to websites using version control systems.</w:t>
      </w:r>
    </w:p>
    <w:p w14:paraId="7F10E199">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Monitored the overall health of websites by regularly assessing site speed, uptime.</w:t>
      </w:r>
    </w:p>
    <w:p w14:paraId="5C80AA86">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Collaborated with stakeholders to define website objectives, goals, and requirements.</w:t>
      </w:r>
    </w:p>
    <w:p w14:paraId="71DA3162">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Conducted extensive research on competitor websites to identify areas of improvement.</w:t>
      </w:r>
    </w:p>
    <w:p w14:paraId="2B405237">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Managed multiple web development projects from concept through completion.</w:t>
      </w:r>
    </w:p>
    <w:p w14:paraId="4B6E058E">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Drafted detailed reports outlining website performance metrics for senior management review.</w:t>
      </w:r>
    </w:p>
    <w:p w14:paraId="3587C285">
      <w:pPr>
        <w:pStyle w:val="16"/>
        <w:numPr>
          <w:ilvl w:val="0"/>
          <w:numId w:val="0"/>
        </w:numPr>
        <w:spacing w:line="340" w:lineRule="exact"/>
        <w:ind w:left="720" w:firstLine="0"/>
        <w:rPr>
          <w:rFonts w:ascii="Cambria" w:hAnsi="Cambria"/>
          <w:color w:val="000000"/>
          <w:sz w:val="22"/>
          <w:szCs w:val="22"/>
        </w:rPr>
      </w:pPr>
    </w:p>
    <w:p w14:paraId="1112865A">
      <w:pPr>
        <w:pStyle w:val="3"/>
        <w:tabs>
          <w:tab w:val="right" w:pos="9360"/>
        </w:tabs>
        <w:spacing w:before="240" w:beforeAutospacing="0" w:after="0" w:afterAutospacing="0"/>
        <w:rPr>
          <w:rFonts w:ascii="Cambria" w:hAnsi="Cambria" w:eastAsia="Times New Roman" w:cs="Calibri"/>
          <w:b w:val="0"/>
          <w:bCs w:val="0"/>
          <w:color w:val="000000"/>
          <w:sz w:val="22"/>
          <w:szCs w:val="22"/>
        </w:rPr>
      </w:pPr>
      <w:r>
        <w:rPr>
          <w:rFonts w:hAnsi="Cambria" w:eastAsia="Times New Roman" w:cs="Calibri"/>
          <w:color w:val="000000"/>
          <w:sz w:val="22"/>
          <w:szCs w:val="22"/>
          <w:lang w:val="en-US"/>
        </w:rPr>
        <w:t>Xpandreach</w:t>
      </w:r>
      <w:r>
        <w:rPr>
          <w:rFonts w:ascii="Cambria" w:hAnsi="Cambria" w:eastAsia="Times New Roman" w:cs="Calibri"/>
          <w:color w:val="000000"/>
          <w:sz w:val="22"/>
          <w:szCs w:val="22"/>
        </w:rPr>
        <w:t xml:space="preserve"> </w:t>
      </w:r>
      <w:r>
        <w:rPr>
          <w:rFonts w:ascii="Cambria" w:hAnsi="Cambria" w:eastAsia="Times New Roman" w:cs="Calibri"/>
          <w:b w:val="0"/>
          <w:bCs w:val="0"/>
          <w:i/>
          <w:iCs/>
          <w:color w:val="000000"/>
          <w:sz w:val="22"/>
          <w:szCs w:val="22"/>
        </w:rPr>
        <w:t xml:space="preserve">- </w:t>
      </w:r>
      <w:r>
        <w:rPr>
          <w:rFonts w:hAnsi="Cambria" w:eastAsia="Times New Roman" w:cs="Calibri"/>
          <w:b w:val="0"/>
          <w:bCs w:val="0"/>
          <w:i w:val="0"/>
          <w:iCs w:val="0"/>
          <w:color w:val="000000"/>
          <w:sz w:val="22"/>
          <w:szCs w:val="22"/>
          <w:lang w:val="en-US"/>
        </w:rPr>
        <w:t>Remot</w:t>
      </w:r>
      <w:r>
        <w:rPr>
          <w:rFonts w:hAnsi="Cambria" w:eastAsia="Times New Roman" w:cs="Calibri"/>
          <w:b w:val="0"/>
          <w:bCs w:val="0"/>
          <w:i/>
          <w:iCs/>
          <w:color w:val="000000"/>
          <w:sz w:val="22"/>
          <w:szCs w:val="22"/>
          <w:lang w:val="en-US"/>
        </w:rPr>
        <w:t>e</w:t>
      </w:r>
      <w:bookmarkStart w:id="0" w:name="_GoBack"/>
      <w:bookmarkEnd w:id="0"/>
      <w:r>
        <w:rPr>
          <w:rFonts w:ascii="Cambria" w:hAnsi="Cambria" w:eastAsia="Times New Roman" w:cs="Calibri"/>
          <w:color w:val="000000"/>
          <w:sz w:val="22"/>
          <w:szCs w:val="22"/>
        </w:rPr>
        <w:tab/>
      </w:r>
      <w:r>
        <w:rPr>
          <w:rFonts w:ascii="Cambria" w:hAnsi="Cambria" w:eastAsia="Times New Roman" w:cs="Calibri"/>
          <w:b w:val="0"/>
          <w:bCs w:val="0"/>
          <w:color w:val="000000"/>
          <w:sz w:val="22"/>
          <w:szCs w:val="22"/>
        </w:rPr>
        <w:t>0</w:t>
      </w:r>
      <w:r>
        <w:rPr>
          <w:rFonts w:hAnsi="Cambria" w:eastAsia="Times New Roman" w:cs="Calibri"/>
          <w:b w:val="0"/>
          <w:bCs w:val="0"/>
          <w:color w:val="000000"/>
          <w:sz w:val="22"/>
          <w:szCs w:val="22"/>
          <w:lang w:val="en-US"/>
        </w:rPr>
        <w:t>8</w:t>
      </w:r>
      <w:r>
        <w:rPr>
          <w:rFonts w:ascii="Cambria" w:hAnsi="Cambria" w:eastAsia="Times New Roman" w:cs="Calibri"/>
          <w:b w:val="0"/>
          <w:bCs w:val="0"/>
          <w:color w:val="000000"/>
          <w:sz w:val="22"/>
          <w:szCs w:val="22"/>
        </w:rPr>
        <w:t>/20</w:t>
      </w:r>
      <w:r>
        <w:rPr>
          <w:rFonts w:hAnsi="Cambria" w:eastAsia="Times New Roman" w:cs="Calibri"/>
          <w:b w:val="0"/>
          <w:bCs w:val="0"/>
          <w:color w:val="000000"/>
          <w:sz w:val="22"/>
          <w:szCs w:val="22"/>
          <w:lang w:val="en-US"/>
        </w:rPr>
        <w:t>22</w:t>
      </w:r>
      <w:r>
        <w:rPr>
          <w:rFonts w:ascii="Cambria" w:hAnsi="Cambria" w:eastAsia="Times New Roman" w:cs="Calibri"/>
          <w:b w:val="0"/>
          <w:bCs w:val="0"/>
          <w:color w:val="000000"/>
          <w:sz w:val="22"/>
          <w:szCs w:val="22"/>
        </w:rPr>
        <w:t xml:space="preserve"> - </w:t>
      </w:r>
      <w:r>
        <w:rPr>
          <w:rFonts w:hAnsi="Cambria" w:eastAsia="Times New Roman" w:cs="Calibri"/>
          <w:b w:val="0"/>
          <w:bCs w:val="0"/>
          <w:color w:val="000000"/>
          <w:sz w:val="22"/>
          <w:szCs w:val="22"/>
          <w:lang w:val="en-US"/>
        </w:rPr>
        <w:t>1</w:t>
      </w:r>
      <w:r>
        <w:rPr>
          <w:rFonts w:ascii="Cambria" w:hAnsi="Cambria" w:eastAsia="Times New Roman" w:cs="Calibri"/>
          <w:b w:val="0"/>
          <w:bCs w:val="0"/>
          <w:color w:val="000000"/>
          <w:sz w:val="22"/>
          <w:szCs w:val="22"/>
        </w:rPr>
        <w:t>2/20</w:t>
      </w:r>
      <w:r>
        <w:rPr>
          <w:rFonts w:hAnsi="Cambria" w:eastAsia="Times New Roman" w:cs="Calibri"/>
          <w:b w:val="0"/>
          <w:bCs w:val="0"/>
          <w:color w:val="000000"/>
          <w:sz w:val="22"/>
          <w:szCs w:val="22"/>
          <w:lang w:val="en-US"/>
        </w:rPr>
        <w:t>22</w:t>
      </w:r>
    </w:p>
    <w:p w14:paraId="45BA2B3C">
      <w:pPr>
        <w:tabs>
          <w:tab w:val="right" w:pos="9360"/>
        </w:tabs>
        <w:spacing w:before="80"/>
        <w:rPr>
          <w:rFonts w:ascii="Cambria" w:hAnsi="Cambria" w:eastAsia="Times New Roman" w:cs="Calibri"/>
          <w:b/>
          <w:bCs/>
          <w:color w:val="000000"/>
          <w:sz w:val="22"/>
          <w:szCs w:val="22"/>
        </w:rPr>
      </w:pPr>
      <w:r>
        <w:rPr>
          <w:rFonts w:hAnsi="Cambria" w:eastAsia="Times New Roman" w:cs="Calibri"/>
          <w:b/>
          <w:bCs/>
          <w:color w:val="000000"/>
          <w:sz w:val="22"/>
          <w:szCs w:val="22"/>
          <w:lang w:val="en-US"/>
        </w:rPr>
        <w:t>Graphics &amp; UI/UX Designer</w:t>
      </w:r>
    </w:p>
    <w:p w14:paraId="78BFDCF1">
      <w:pPr>
        <w:spacing w:line="340" w:lineRule="exact"/>
        <w:rPr>
          <w:rFonts w:ascii="Cambria" w:hAnsi="Cambria"/>
          <w:color w:val="000000"/>
          <w:sz w:val="22"/>
          <w:szCs w:val="22"/>
        </w:rPr>
      </w:pPr>
      <w:r>
        <w:rPr>
          <w:rFonts w:hAnsi="Cambria"/>
          <w:color w:val="000000"/>
          <w:sz w:val="22"/>
          <w:szCs w:val="22"/>
          <w:lang w:val="en-US"/>
        </w:rPr>
        <w:t>Produced high quality visuals that accurately represented client's branding guidelines.</w:t>
      </w:r>
    </w:p>
    <w:p w14:paraId="5B30060F">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Compiled presentations incorporating text, graphics and animation elements.</w:t>
      </w:r>
    </w:p>
    <w:p w14:paraId="29E5AA32">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Maintained brand consistency across all digital platforms through careful design choices.</w:t>
      </w:r>
    </w:p>
    <w:p w14:paraId="76AFE8C6">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Utilized strong typography skills to produce eye-catching layouts for various projects.</w:t>
      </w:r>
    </w:p>
    <w:p w14:paraId="1E99B14E">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Designed promotional materials such as brochures, flyers, posters and banners.</w:t>
      </w:r>
    </w:p>
    <w:p w14:paraId="26604517">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Conducted usability tests to evaluate the effectiveness of design solutions.</w:t>
      </w:r>
    </w:p>
    <w:p w14:paraId="2BE85968">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Researched best practices in UX and UI design in order to create innovative solutions for clients' needs.</w:t>
      </w:r>
    </w:p>
    <w:p w14:paraId="0CFB1AF5">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Provided recommendations on ways to enhance the overall user experience.</w:t>
      </w:r>
    </w:p>
    <w:p w14:paraId="6C61AEDE">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Updated existing designs based on changes in technology trends or customer feedback.</w:t>
      </w:r>
    </w:p>
    <w:p w14:paraId="0DD1E3E7">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Created clickable prototypes that allowed stakeholders to test out potential solutions before development began.</w:t>
      </w:r>
    </w:p>
    <w:p w14:paraId="3A8D0744">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Collaborated with developers to ensure optimal functionality of all UI and UX designs.</w:t>
      </w:r>
    </w:p>
    <w:p w14:paraId="2668753D">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Analyzed user needs and created effective prototypes of user interfaces.</w:t>
      </w:r>
    </w:p>
    <w:p w14:paraId="6B976115">
      <w:pPr>
        <w:pStyle w:val="16"/>
        <w:numPr>
          <w:ilvl w:val="0"/>
          <w:numId w:val="1"/>
        </w:numPr>
        <w:spacing w:line="340" w:lineRule="exact"/>
        <w:rPr>
          <w:rFonts w:ascii="Cambria" w:hAnsi="Cambria"/>
          <w:color w:val="000000"/>
          <w:sz w:val="22"/>
          <w:szCs w:val="22"/>
        </w:rPr>
      </w:pPr>
      <w:r>
        <w:rPr>
          <w:rFonts w:hAnsi="Cambria"/>
          <w:color w:val="000000"/>
          <w:sz w:val="22"/>
          <w:szCs w:val="22"/>
          <w:lang w:val="en-US"/>
        </w:rPr>
        <w:t>Created web application front-end as per design comps and information architecture.</w:t>
      </w:r>
    </w:p>
    <w:p w14:paraId="29109418">
      <w:pPr>
        <w:pBdr>
          <w:bottom w:val="single" w:color="auto" w:sz="4" w:space="1"/>
        </w:pBdr>
        <w:spacing w:before="240" w:after="120"/>
        <w:outlineLvl w:val="0"/>
        <w:rPr>
          <w:rFonts w:ascii="Cambria" w:hAnsi="Cambria" w:eastAsia="Times New Roman" w:cs="Calibri"/>
          <w:b/>
          <w:bCs/>
          <w:color w:val="2E74B5"/>
          <w:kern w:val="36"/>
          <w:sz w:val="28"/>
          <w:szCs w:val="28"/>
        </w:rPr>
      </w:pPr>
      <w:r>
        <w:rPr>
          <w:rFonts w:ascii="Cambria" w:hAnsi="Cambria" w:eastAsia="Times New Roman" w:cs="Calibri"/>
          <w:b/>
          <w:bCs/>
          <w:color w:val="2E74B5"/>
          <w:kern w:val="36"/>
          <w:sz w:val="28"/>
          <w:szCs w:val="28"/>
        </w:rPr>
        <w:t xml:space="preserve">EDUCATION </w:t>
      </w:r>
      <w:r>
        <w:rPr>
          <w:rFonts w:hAnsi="Cambria" w:eastAsia="Times New Roman" w:cs="Calibri"/>
          <w:b/>
          <w:bCs/>
          <w:color w:val="2E74B5"/>
          <w:kern w:val="36"/>
          <w:sz w:val="28"/>
          <w:szCs w:val="28"/>
          <w:lang w:val="en-US"/>
        </w:rPr>
        <w:t>&amp; PROFESSIONAL CERTIFICATIONS</w:t>
      </w:r>
    </w:p>
    <w:p w14:paraId="239109E8">
      <w:pPr>
        <w:pStyle w:val="16"/>
        <w:numPr>
          <w:ilvl w:val="0"/>
          <w:numId w:val="3"/>
        </w:numPr>
        <w:tabs>
          <w:tab w:val="right" w:pos="9360"/>
        </w:tabs>
        <w:spacing w:before="120"/>
        <w:rPr>
          <w:rFonts w:ascii="Cambria" w:hAnsi="Cambria" w:eastAsia="Times New Roman" w:cs="Calibri"/>
          <w:b w:val="0"/>
          <w:bCs w:val="0"/>
          <w:color w:val="000000"/>
          <w:sz w:val="22"/>
          <w:szCs w:val="22"/>
        </w:rPr>
      </w:pPr>
      <w:r>
        <w:rPr>
          <w:rFonts w:hAnsi="Cambria" w:eastAsia="Times New Roman" w:cs="Calibri"/>
          <w:b/>
          <w:bCs/>
          <w:color w:val="000000"/>
          <w:sz w:val="22"/>
          <w:szCs w:val="22"/>
          <w:lang w:val="en-US"/>
        </w:rPr>
        <w:t>God's Grace Distinct</w:t>
      </w:r>
      <w:r>
        <w:rPr>
          <w:rFonts w:ascii="Cambria" w:hAnsi="Cambria" w:eastAsia="Times New Roman" w:cs="Calibri"/>
          <w:b/>
          <w:bCs/>
          <w:color w:val="000000"/>
          <w:sz w:val="22"/>
          <w:szCs w:val="22"/>
        </w:rPr>
        <w:t xml:space="preserve"> College - </w:t>
      </w:r>
      <w:r>
        <w:rPr>
          <w:rFonts w:hAnsi="Cambria" w:eastAsia="Times New Roman" w:cs="Calibri"/>
          <w:b/>
          <w:bCs/>
          <w:color w:val="000000"/>
          <w:sz w:val="22"/>
          <w:szCs w:val="22"/>
          <w:lang w:val="en-US"/>
        </w:rPr>
        <w:t>High School Diploma, 2015</w:t>
      </w:r>
    </w:p>
    <w:p w14:paraId="2F952D05">
      <w:pPr>
        <w:pStyle w:val="16"/>
        <w:numPr>
          <w:ilvl w:val="0"/>
          <w:numId w:val="3"/>
        </w:numPr>
        <w:tabs>
          <w:tab w:val="right" w:pos="9360"/>
        </w:tabs>
        <w:spacing w:before="120"/>
        <w:rPr>
          <w:rFonts w:ascii="Cambria" w:hAnsi="Cambria" w:eastAsia="Times New Roman" w:cs="Calibri"/>
          <w:b/>
          <w:bCs/>
          <w:color w:val="000000" w:themeColor="text1"/>
          <w:sz w:val="22"/>
          <w:szCs w:val="22"/>
          <w14:textFill>
            <w14:solidFill>
              <w14:schemeClr w14:val="tx1"/>
            </w14:solidFill>
          </w14:textFill>
        </w:rPr>
      </w:pPr>
      <w:r>
        <w:rPr>
          <w:rFonts w:hAnsi="Cambria" w:eastAsia="Times New Roman" w:cs="Calibri"/>
          <w:b/>
          <w:bCs/>
          <w:color w:val="000000" w:themeColor="text1"/>
          <w:sz w:val="22"/>
          <w:szCs w:val="22"/>
          <w:lang w:val="en-US"/>
          <w14:textFill>
            <w14:solidFill>
              <w14:schemeClr w14:val="tx1"/>
            </w14:solidFill>
          </w14:textFill>
        </w:rPr>
        <w:t>University of Medical Sciences - Medical Physiology, 2019</w:t>
      </w:r>
    </w:p>
    <w:p w14:paraId="42021EA3">
      <w:pPr>
        <w:pStyle w:val="16"/>
        <w:numPr>
          <w:ilvl w:val="0"/>
          <w:numId w:val="4"/>
        </w:numPr>
        <w:tabs>
          <w:tab w:val="right" w:pos="9360"/>
        </w:tabs>
        <w:spacing w:before="120"/>
        <w:rPr>
          <w:rFonts w:ascii="Cambria" w:hAnsi="Cambria" w:eastAsia="Times New Roman" w:cs="Calibri"/>
          <w:b/>
          <w:bCs/>
          <w:color w:val="000000"/>
          <w:sz w:val="22"/>
          <w:szCs w:val="22"/>
        </w:rPr>
      </w:pPr>
      <w:r>
        <w:rPr>
          <w:rFonts w:hAnsi="Cambria" w:eastAsia="Times New Roman" w:cs="Calibri"/>
          <w:b/>
          <w:bCs/>
          <w:color w:val="000000"/>
          <w:sz w:val="22"/>
          <w:szCs w:val="22"/>
          <w:lang w:val="en-US"/>
        </w:rPr>
        <w:t>Google Certification in IT Support, 2022.</w:t>
      </w:r>
    </w:p>
    <w:p w14:paraId="30876BA4">
      <w:pPr>
        <w:pStyle w:val="16"/>
        <w:numPr>
          <w:ilvl w:val="0"/>
          <w:numId w:val="5"/>
        </w:numPr>
        <w:tabs>
          <w:tab w:val="right" w:pos="9360"/>
        </w:tabs>
        <w:spacing w:before="120"/>
        <w:rPr>
          <w:rFonts w:ascii="Cambria" w:hAnsi="Cambria" w:eastAsia="Times New Roman" w:cs="Calibri"/>
          <w:b/>
          <w:bCs/>
          <w:color w:val="000000"/>
          <w:sz w:val="22"/>
          <w:szCs w:val="22"/>
        </w:rPr>
      </w:pPr>
      <w:r>
        <w:rPr>
          <w:rFonts w:hAnsi="Cambria" w:eastAsia="Times New Roman" w:cs="Calibri"/>
          <w:b/>
          <w:bCs/>
          <w:color w:val="000000"/>
          <w:sz w:val="22"/>
          <w:szCs w:val="22"/>
          <w:lang w:val="en-US"/>
        </w:rPr>
        <w:t>Innkeeper Certification in Web Development, 2022</w:t>
      </w:r>
    </w:p>
    <w:p w14:paraId="6470877C">
      <w:pPr>
        <w:pStyle w:val="16"/>
        <w:numPr>
          <w:ilvl w:val="0"/>
          <w:numId w:val="6"/>
        </w:numPr>
        <w:tabs>
          <w:tab w:val="right" w:pos="9360"/>
        </w:tabs>
        <w:spacing w:before="120"/>
        <w:rPr>
          <w:rFonts w:ascii="Cambria" w:hAnsi="Cambria" w:eastAsia="Times New Roman" w:cs="Calibri"/>
          <w:b/>
          <w:bCs/>
          <w:color w:val="000000"/>
          <w:sz w:val="22"/>
          <w:szCs w:val="22"/>
        </w:rPr>
      </w:pPr>
      <w:r>
        <w:rPr>
          <w:rFonts w:hAnsi="Cambria" w:eastAsia="Times New Roman" w:cs="Calibri"/>
          <w:b/>
          <w:bCs/>
          <w:color w:val="000000"/>
          <w:sz w:val="22"/>
          <w:szCs w:val="22"/>
          <w:lang w:val="en-US"/>
        </w:rPr>
        <w:t>Digi Girls Certification in Design, 2022</w:t>
      </w:r>
    </w:p>
    <w:p w14:paraId="7026EDCB">
      <w:pPr>
        <w:pStyle w:val="16"/>
        <w:numPr>
          <w:ilvl w:val="0"/>
          <w:numId w:val="6"/>
        </w:numPr>
        <w:tabs>
          <w:tab w:val="right" w:pos="9360"/>
        </w:tabs>
        <w:spacing w:before="120"/>
        <w:rPr>
          <w:rFonts w:ascii="Cambria" w:hAnsi="Cambria" w:eastAsia="Times New Roman" w:cs="Calibri"/>
          <w:b/>
          <w:bCs/>
          <w:color w:val="000000"/>
          <w:sz w:val="22"/>
          <w:szCs w:val="22"/>
        </w:rPr>
      </w:pPr>
      <w:r>
        <w:rPr>
          <w:rFonts w:hAnsi="Cambria" w:eastAsia="Times New Roman" w:cs="Calibri"/>
          <w:b/>
          <w:bCs/>
          <w:color w:val="000000"/>
          <w:sz w:val="22"/>
          <w:szCs w:val="22"/>
          <w:lang w:val="en-US"/>
        </w:rPr>
        <w:t>Meta Front End Development Professional Course, 2024</w:t>
      </w:r>
    </w:p>
    <w:p w14:paraId="0470CD3F">
      <w:pPr>
        <w:pBdr>
          <w:bottom w:val="single" w:color="auto" w:sz="4" w:space="1"/>
        </w:pBdr>
        <w:spacing w:before="240" w:after="120"/>
        <w:outlineLvl w:val="0"/>
        <w:rPr>
          <w:rFonts w:ascii="Cambria" w:hAnsi="Cambria" w:eastAsia="Times New Roman" w:cs="Calibri"/>
          <w:b/>
          <w:bCs/>
          <w:color w:val="2E74B5"/>
          <w:kern w:val="36"/>
          <w:sz w:val="28"/>
          <w:szCs w:val="28"/>
        </w:rPr>
      </w:pPr>
      <w:r>
        <w:rPr>
          <w:rFonts w:ascii="Cambria" w:hAnsi="Cambria" w:eastAsia="Times New Roman" w:cs="Calibri"/>
          <w:b/>
          <w:bCs/>
          <w:color w:val="2E74B5"/>
          <w:kern w:val="36"/>
          <w:sz w:val="28"/>
          <w:szCs w:val="28"/>
        </w:rPr>
        <w:t>PROFESSIONAL SKILLS</w:t>
      </w:r>
    </w:p>
    <w:p w14:paraId="314B6582">
      <w:pPr>
        <w:pStyle w:val="16"/>
        <w:numPr>
          <w:ilvl w:val="0"/>
          <w:numId w:val="1"/>
        </w:numPr>
        <w:spacing w:line="340" w:lineRule="exact"/>
        <w:ind w:right="-180"/>
        <w:rPr>
          <w:rFonts w:ascii="Cambria" w:hAnsi="Cambria"/>
          <w:sz w:val="22"/>
          <w:szCs w:val="22"/>
        </w:rPr>
      </w:pPr>
      <w:r>
        <w:rPr>
          <w:rFonts w:ascii="Cambria" w:hAnsi="Cambria"/>
          <w:sz w:val="22"/>
          <w:szCs w:val="22"/>
        </w:rPr>
        <w:t xml:space="preserve">Mastery of Microsoft Office </w:t>
      </w:r>
      <w:r>
        <w:rPr>
          <w:rFonts w:hint="default" w:ascii="Cambria" w:hAnsi="Cambria"/>
          <w:sz w:val="22"/>
          <w:szCs w:val="22"/>
          <w:lang w:val="en-US"/>
        </w:rPr>
        <w:t xml:space="preserve">Tools </w:t>
      </w:r>
      <w:r>
        <w:rPr>
          <w:rFonts w:ascii="Cambria" w:hAnsi="Cambria"/>
          <w:sz w:val="22"/>
          <w:szCs w:val="22"/>
        </w:rPr>
        <w:t>(Word, Excel, PowerPoint) and Google Suite (Docs, Sheets, Slides).</w:t>
      </w:r>
    </w:p>
    <w:p w14:paraId="7CC072AD">
      <w:pPr>
        <w:pStyle w:val="16"/>
        <w:numPr>
          <w:ilvl w:val="0"/>
          <w:numId w:val="1"/>
        </w:numPr>
        <w:spacing w:line="340" w:lineRule="exact"/>
        <w:rPr>
          <w:rFonts w:ascii="Cambria" w:hAnsi="Cambria"/>
          <w:sz w:val="22"/>
          <w:szCs w:val="22"/>
        </w:rPr>
      </w:pPr>
      <w:r>
        <w:rPr>
          <w:rFonts w:ascii="Cambria" w:hAnsi="Cambria"/>
          <w:sz w:val="22"/>
          <w:szCs w:val="22"/>
        </w:rPr>
        <w:t>Comfortable working in</w:t>
      </w:r>
      <w:r>
        <w:rPr>
          <w:rFonts w:hAnsi="Cambria"/>
          <w:sz w:val="22"/>
          <w:szCs w:val="22"/>
          <w:lang w:val="en-US"/>
        </w:rPr>
        <w:t xml:space="preserve"> </w:t>
      </w:r>
      <w:r>
        <w:rPr>
          <w:rFonts w:ascii="Cambria" w:hAnsi="Cambria"/>
          <w:sz w:val="22"/>
          <w:szCs w:val="22"/>
        </w:rPr>
        <w:t>Microsoft Windows 10</w:t>
      </w:r>
      <w:r>
        <w:rPr>
          <w:rFonts w:hint="default" w:ascii="Cambria" w:hAnsi="Cambria"/>
          <w:sz w:val="22"/>
          <w:szCs w:val="22"/>
          <w:lang w:val="en-US"/>
        </w:rPr>
        <w:t xml:space="preserve"> &amp; above</w:t>
      </w:r>
      <w:r>
        <w:rPr>
          <w:rFonts w:hAnsi="Cambria"/>
          <w:sz w:val="22"/>
          <w:szCs w:val="22"/>
          <w:lang w:val="en-US"/>
        </w:rPr>
        <w:t xml:space="preserve"> and project management tool</w:t>
      </w:r>
      <w:r>
        <w:rPr>
          <w:rFonts w:hint="default" w:hAnsi="Cambria"/>
          <w:sz w:val="22"/>
          <w:szCs w:val="22"/>
          <w:lang w:val="en-US"/>
        </w:rPr>
        <w:t>s</w:t>
      </w:r>
      <w:r>
        <w:rPr>
          <w:rFonts w:hAnsi="Cambria"/>
          <w:sz w:val="22"/>
          <w:szCs w:val="22"/>
          <w:lang w:val="en-US"/>
        </w:rPr>
        <w:t xml:space="preserve"> e.g Trello, Jira, Slack.</w:t>
      </w:r>
    </w:p>
    <w:p w14:paraId="12ECA893">
      <w:pPr>
        <w:pStyle w:val="16"/>
        <w:numPr>
          <w:ilvl w:val="0"/>
          <w:numId w:val="1"/>
        </w:numPr>
        <w:spacing w:line="340" w:lineRule="exact"/>
        <w:rPr>
          <w:rFonts w:ascii="Cambria" w:hAnsi="Cambria"/>
          <w:sz w:val="22"/>
          <w:szCs w:val="22"/>
        </w:rPr>
      </w:pPr>
      <w:r>
        <w:rPr>
          <w:rFonts w:ascii="Cambria" w:hAnsi="Cambria"/>
          <w:sz w:val="22"/>
          <w:szCs w:val="22"/>
        </w:rPr>
        <w:t>Excellent communication skills with a focus on team-building and customer relations.</w:t>
      </w:r>
    </w:p>
    <w:p w14:paraId="608E4BFC">
      <w:pPr>
        <w:pStyle w:val="16"/>
        <w:numPr>
          <w:ilvl w:val="0"/>
          <w:numId w:val="1"/>
        </w:numPr>
        <w:spacing w:line="340" w:lineRule="exact"/>
        <w:rPr>
          <w:rFonts w:ascii="Cambria" w:hAnsi="Cambria"/>
          <w:sz w:val="22"/>
          <w:szCs w:val="22"/>
        </w:rPr>
      </w:pPr>
      <w:r>
        <w:rPr>
          <w:rFonts w:ascii="Cambria" w:hAnsi="Cambria"/>
          <w:sz w:val="22"/>
          <w:szCs w:val="22"/>
        </w:rPr>
        <w:t>Outstanding organizational, multitasking, and problem-solving abilities.</w:t>
      </w:r>
    </w:p>
    <w:p w14:paraId="315718D8">
      <w:pPr>
        <w:pBdr>
          <w:bottom w:val="single" w:color="auto" w:sz="4" w:space="1"/>
        </w:pBdr>
        <w:spacing w:before="240" w:after="120"/>
        <w:outlineLvl w:val="0"/>
        <w:rPr>
          <w:rFonts w:ascii="Cambria" w:hAnsi="Cambria" w:eastAsia="Times New Roman" w:cs="Calibri"/>
          <w:b/>
          <w:bCs/>
          <w:color w:val="2E74B5"/>
          <w:kern w:val="36"/>
          <w:sz w:val="28"/>
          <w:szCs w:val="28"/>
        </w:rPr>
      </w:pPr>
      <w:r>
        <w:rPr>
          <w:rFonts w:ascii="Cambria" w:hAnsi="Cambria" w:eastAsia="Times New Roman" w:cs="Calibri"/>
          <w:b/>
          <w:bCs/>
          <w:color w:val="2E74B5"/>
          <w:kern w:val="36"/>
          <w:sz w:val="28"/>
          <w:szCs w:val="28"/>
        </w:rPr>
        <w:t>VOLUNTEER EXPERIENCE</w:t>
      </w:r>
      <w:r>
        <w:rPr>
          <w:rFonts w:ascii="Cambria" w:hAnsi="Cambria" w:eastAsia="Times New Roman" w:cs="Calibri"/>
          <w:b/>
          <w:bCs/>
          <w:color w:val="2E74B5"/>
          <w:kern w:val="36"/>
          <w:sz w:val="28"/>
          <w:szCs w:val="28"/>
        </w:rPr>
        <w:tab/>
      </w:r>
      <w:r>
        <w:rPr>
          <w:rFonts w:ascii="Cambria" w:hAnsi="Cambria" w:eastAsia="Times New Roman" w:cs="Calibri"/>
          <w:b/>
          <w:bCs/>
          <w:color w:val="2E74B5"/>
          <w:kern w:val="36"/>
          <w:sz w:val="28"/>
          <w:szCs w:val="28"/>
        </w:rPr>
        <w:tab/>
      </w:r>
      <w:r>
        <w:rPr>
          <w:rFonts w:ascii="Cambria" w:hAnsi="Cambria" w:eastAsia="Times New Roman" w:cs="Calibri"/>
          <w:b/>
          <w:bCs/>
          <w:color w:val="2E74B5"/>
          <w:kern w:val="36"/>
          <w:sz w:val="28"/>
          <w:szCs w:val="28"/>
        </w:rPr>
        <w:tab/>
      </w:r>
    </w:p>
    <w:p w14:paraId="4409FB01">
      <w:pPr>
        <w:tabs>
          <w:tab w:val="right" w:pos="9360"/>
        </w:tabs>
        <w:spacing w:before="120"/>
        <w:rPr>
          <w:rFonts w:ascii="Cambria" w:hAnsi="Cambria" w:eastAsia="Times New Roman" w:cs="Calibri"/>
          <w:b/>
          <w:bCs/>
          <w:color w:val="000000"/>
          <w:sz w:val="22"/>
          <w:szCs w:val="22"/>
        </w:rPr>
      </w:pPr>
      <w:r>
        <w:rPr>
          <w:rFonts w:hAnsi="Cambria" w:eastAsia="Times New Roman" w:cs="Calibri"/>
          <w:b/>
          <w:bCs/>
          <w:color w:val="000000"/>
          <w:sz w:val="22"/>
          <w:szCs w:val="22"/>
          <w:lang w:val="en-US"/>
        </w:rPr>
        <w:t>Haven Edu Services</w:t>
      </w:r>
      <w:r>
        <w:rPr>
          <w:rFonts w:ascii="Cambria" w:hAnsi="Cambria" w:eastAsia="Times New Roman" w:cs="Calibri"/>
          <w:b/>
          <w:bCs/>
          <w:color w:val="000000"/>
          <w:sz w:val="22"/>
          <w:szCs w:val="22"/>
        </w:rPr>
        <w:t xml:space="preserve"> </w:t>
      </w:r>
      <w:r>
        <w:rPr>
          <w:rFonts w:ascii="Cambria" w:hAnsi="Cambria" w:eastAsia="Times New Roman" w:cs="Calibri"/>
          <w:color w:val="000000"/>
          <w:sz w:val="22"/>
          <w:szCs w:val="22"/>
        </w:rPr>
        <w:t xml:space="preserve">- </w:t>
      </w:r>
      <w:r>
        <w:rPr>
          <w:rFonts w:ascii="Cambria" w:hAnsi="Cambria" w:eastAsia="Times New Roman" w:cs="Calibri"/>
          <w:i/>
          <w:iCs/>
          <w:color w:val="000000"/>
          <w:sz w:val="22"/>
          <w:szCs w:val="22"/>
        </w:rPr>
        <w:t>L</w:t>
      </w:r>
      <w:r>
        <w:rPr>
          <w:rFonts w:hAnsi="Cambria" w:eastAsia="Times New Roman" w:cs="Calibri"/>
          <w:i/>
          <w:iCs/>
          <w:color w:val="000000"/>
          <w:sz w:val="22"/>
          <w:szCs w:val="22"/>
          <w:lang w:val="en-US"/>
        </w:rPr>
        <w:t>agos, Nigeria</w:t>
      </w:r>
      <w:r>
        <w:rPr>
          <w:rFonts w:ascii="Cambria" w:hAnsi="Cambria" w:eastAsia="Times New Roman" w:cs="Calibri"/>
          <w:color w:val="000000"/>
          <w:sz w:val="22"/>
          <w:szCs w:val="22"/>
        </w:rPr>
        <w:tab/>
      </w:r>
      <w:r>
        <w:rPr>
          <w:rFonts w:ascii="Cambria" w:hAnsi="Cambria" w:eastAsia="Times New Roman" w:cs="Calibri"/>
          <w:color w:val="000000"/>
          <w:sz w:val="22"/>
          <w:szCs w:val="22"/>
        </w:rPr>
        <w:t>0</w:t>
      </w:r>
      <w:r>
        <w:rPr>
          <w:rFonts w:hAnsi="Cambria" w:eastAsia="Times New Roman" w:cs="Calibri"/>
          <w:color w:val="000000"/>
          <w:sz w:val="22"/>
          <w:szCs w:val="22"/>
          <w:lang w:val="en-US"/>
        </w:rPr>
        <w:t>8</w:t>
      </w:r>
      <w:r>
        <w:rPr>
          <w:rFonts w:ascii="Cambria" w:hAnsi="Cambria" w:eastAsia="Times New Roman" w:cs="Calibri"/>
          <w:color w:val="000000"/>
          <w:sz w:val="22"/>
          <w:szCs w:val="22"/>
        </w:rPr>
        <w:t>/20</w:t>
      </w:r>
      <w:r>
        <w:rPr>
          <w:rFonts w:hAnsi="Cambria" w:eastAsia="Times New Roman" w:cs="Calibri"/>
          <w:color w:val="000000"/>
          <w:sz w:val="22"/>
          <w:szCs w:val="22"/>
          <w:lang w:val="en-US"/>
        </w:rPr>
        <w:t>22</w:t>
      </w:r>
      <w:r>
        <w:rPr>
          <w:rFonts w:ascii="Cambria" w:hAnsi="Cambria" w:eastAsia="Times New Roman" w:cs="Calibri"/>
          <w:color w:val="000000"/>
          <w:sz w:val="22"/>
          <w:szCs w:val="22"/>
        </w:rPr>
        <w:t xml:space="preserve"> – </w:t>
      </w:r>
      <w:r>
        <w:rPr>
          <w:rFonts w:hAnsi="Cambria" w:eastAsia="Times New Roman" w:cs="Calibri"/>
          <w:color w:val="000000"/>
          <w:sz w:val="22"/>
          <w:szCs w:val="22"/>
          <w:lang w:val="en-US"/>
        </w:rPr>
        <w:t>12/2022</w:t>
      </w:r>
    </w:p>
    <w:p w14:paraId="037623E8">
      <w:pPr>
        <w:tabs>
          <w:tab w:val="right" w:pos="9360"/>
        </w:tabs>
        <w:spacing w:before="80"/>
        <w:rPr>
          <w:rFonts w:ascii="Cambria" w:hAnsi="Cambria" w:eastAsia="Times New Roman" w:cs="Calibri"/>
          <w:b/>
          <w:bCs/>
          <w:color w:val="000000"/>
          <w:sz w:val="22"/>
          <w:szCs w:val="22"/>
        </w:rPr>
      </w:pPr>
      <w:r>
        <w:rPr>
          <w:rFonts w:hAnsi="Cambria" w:eastAsia="Times New Roman" w:cs="Calibri"/>
          <w:b/>
          <w:bCs/>
          <w:color w:val="000000"/>
          <w:sz w:val="22"/>
          <w:szCs w:val="22"/>
          <w:lang w:val="en-US"/>
        </w:rPr>
        <w:t>Coding and Robotics Instructor</w:t>
      </w:r>
    </w:p>
    <w:p w14:paraId="1484AC9F">
      <w:pPr>
        <w:pStyle w:val="16"/>
        <w:numPr>
          <w:ilvl w:val="0"/>
          <w:numId w:val="1"/>
        </w:numPr>
        <w:spacing w:line="340" w:lineRule="exact"/>
        <w:rPr>
          <w:rFonts w:ascii="Cambria" w:hAnsi="Cambria"/>
          <w:sz w:val="22"/>
          <w:szCs w:val="22"/>
        </w:rPr>
      </w:pPr>
      <w:r>
        <w:rPr>
          <w:rFonts w:hAnsi="Cambria"/>
          <w:color w:val="000000"/>
          <w:sz w:val="22"/>
          <w:szCs w:val="22"/>
          <w:lang w:val="en-US"/>
        </w:rPr>
        <w:t>Tutoring pupils and students in coding and robotics across nursery/primary school.</w:t>
      </w:r>
    </w:p>
    <w:p w14:paraId="47FD1885">
      <w:pPr>
        <w:pBdr>
          <w:bottom w:val="single" w:color="auto" w:sz="4" w:space="1"/>
        </w:pBdr>
        <w:spacing w:before="240" w:after="120"/>
        <w:outlineLvl w:val="0"/>
        <w:rPr>
          <w:rFonts w:ascii="Cambria" w:hAnsi="Cambria" w:eastAsia="Times New Roman" w:cs="Calibri"/>
          <w:b/>
          <w:bCs/>
          <w:color w:val="2E74B5"/>
          <w:kern w:val="36"/>
          <w:sz w:val="28"/>
          <w:szCs w:val="28"/>
        </w:rPr>
      </w:pPr>
      <w:r>
        <w:rPr>
          <w:rFonts w:ascii="Cambria" w:hAnsi="Cambria" w:eastAsia="Times New Roman" w:cs="Calibri"/>
          <w:b/>
          <w:bCs/>
          <w:color w:val="2E74B5"/>
          <w:kern w:val="36"/>
          <w:sz w:val="28"/>
          <w:szCs w:val="28"/>
        </w:rPr>
        <w:t>LANGUAGE COMPETENCIES</w:t>
      </w:r>
    </w:p>
    <w:p w14:paraId="1D9490DA">
      <w:pPr>
        <w:pStyle w:val="16"/>
        <w:numPr>
          <w:ilvl w:val="0"/>
          <w:numId w:val="1"/>
        </w:numPr>
        <w:spacing w:line="340" w:lineRule="exact"/>
        <w:rPr>
          <w:rFonts w:ascii="Cambria" w:hAnsi="Cambria"/>
          <w:sz w:val="22"/>
          <w:szCs w:val="22"/>
        </w:rPr>
      </w:pPr>
      <w:r>
        <w:rPr>
          <w:rFonts w:ascii="Cambria" w:hAnsi="Cambria"/>
          <w:sz w:val="22"/>
          <w:szCs w:val="22"/>
        </w:rPr>
        <w:t xml:space="preserve">English: </w:t>
      </w:r>
      <w:r>
        <w:rPr>
          <w:rFonts w:hAnsi="Cambria"/>
          <w:sz w:val="22"/>
          <w:szCs w:val="22"/>
          <w:lang w:val="en-US"/>
        </w:rPr>
        <w:t>fluent (speaking, reading, writing)</w:t>
      </w:r>
    </w:p>
    <w:sectPr>
      <w:headerReference r:id="rId3" w:type="default"/>
      <w:footerReference r:id="rId4" w:type="default"/>
      <w:footerReference r:id="rId5" w:type="even"/>
      <w:pgSz w:w="12240" w:h="15840"/>
      <w:pgMar w:top="1080" w:right="1440" w:bottom="1080" w:left="1440" w:header="835"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Gill Sans Light">
    <w:altName w:val="Yu Gothic UI Light"/>
    <w:panose1 w:val="020B0302020000020203"/>
    <w:charset w:val="B1"/>
    <w:family w:val="swiss"/>
    <w:pitch w:val="default"/>
    <w:sig w:usb0="00000000" w:usb1="00000000" w:usb2="00000000" w:usb3="00000000" w:csb0="000001F7" w:csb1="00000000"/>
  </w:font>
  <w:font w:name="Yu Gothic UI Light">
    <w:panose1 w:val="020B03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E90F10">
    <w:pPr>
      <w:pStyle w:val="9"/>
      <w:ind w:right="360"/>
      <w:rPr>
        <w:rFonts w:ascii="Gill Sans Light" w:hAnsi="Gill Sans Light"/>
        <w:sz w:val="22"/>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92C5DD">
    <w:pPr>
      <w:pStyle w:val="9"/>
      <w:framePr w:wrap="auto" w:vAnchor="text" w:hAnchor="margin" w:xAlign="right" w:y="1"/>
      <w:rPr>
        <w:rStyle w:val="13"/>
      </w:rPr>
    </w:pPr>
    <w:r>
      <w:rPr>
        <w:rStyle w:val="13"/>
      </w:rPr>
      <w:fldChar w:fldCharType="begin"/>
    </w:r>
    <w:r>
      <w:rPr>
        <w:rStyle w:val="13"/>
      </w:rPr>
      <w:instrText xml:space="preserve">PAGE  </w:instrText>
    </w:r>
    <w:r>
      <w:rPr>
        <w:rStyle w:val="13"/>
      </w:rPr>
      <w:fldChar w:fldCharType="end"/>
    </w:r>
  </w:p>
  <w:p w14:paraId="745C43F8">
    <w:pPr>
      <w:pStyle w:val="9"/>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D375BE">
    <w:pPr>
      <w:pStyle w:val="10"/>
      <w:tabs>
        <w:tab w:val="clear" w:pos="4680"/>
      </w:tabs>
      <w:rPr>
        <w:rFonts w:cs="Calibri"/>
        <w:color w:val="000000"/>
        <w:sz w:val="22"/>
        <w:szCs w:val="22"/>
      </w:rPr>
    </w:pPr>
    <w:r>
      <w:rPr>
        <w:rFonts w:cs="Calibri"/>
        <w:color w:val="000000"/>
        <w:sz w:val="22"/>
        <w:szCs w:val="22"/>
      </w:rPr>
      <w:t>Inioluwa</w:t>
    </w:r>
    <w:r>
      <w:rPr>
        <w:rFonts w:cs="Calibri"/>
        <w:color w:val="000000"/>
        <w:sz w:val="22"/>
        <w:szCs w:val="22"/>
      </w:rPr>
      <w:tab/>
    </w:r>
    <w:r>
      <w:rPr>
        <w:rFonts w:cs="Calibri"/>
        <w:color w:val="000000"/>
        <w:sz w:val="22"/>
        <w:szCs w:val="22"/>
      </w:rPr>
      <w:t>123.456.7890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0C"/>
    <w:multiLevelType w:val="multilevel"/>
    <w:tmpl w:val="000000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D"/>
    <w:multiLevelType w:val="multilevel"/>
    <w:tmpl w:val="000000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000000E"/>
    <w:multiLevelType w:val="multilevel"/>
    <w:tmpl w:val="000000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000000F"/>
    <w:multiLevelType w:val="multilevel"/>
    <w:tmpl w:val="000000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0000010"/>
    <w:multiLevelType w:val="multilevel"/>
    <w:tmpl w:val="000000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DB44D02"/>
    <w:rsid w:val="35DF0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qFormat="1" w:unhideWhenUsed="0"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SimSun"/>
      <w:sz w:val="24"/>
      <w:szCs w:val="24"/>
      <w:lang w:val="en-US" w:eastAsia="en-US" w:bidi="ar-SA"/>
    </w:rPr>
  </w:style>
  <w:style w:type="paragraph" w:styleId="2">
    <w:name w:val="heading 1"/>
    <w:basedOn w:val="1"/>
    <w:link w:val="14"/>
    <w:qFormat/>
    <w:uiPriority w:val="9"/>
    <w:pPr>
      <w:spacing w:before="100" w:beforeAutospacing="1" w:after="100" w:afterAutospacing="1"/>
      <w:outlineLvl w:val="0"/>
    </w:pPr>
    <w:rPr>
      <w:rFonts w:ascii="Times New Roman" w:hAnsi="Times New Roman" w:cs="Times New Roman"/>
      <w:b/>
      <w:bCs/>
      <w:kern w:val="36"/>
      <w:sz w:val="48"/>
      <w:szCs w:val="48"/>
    </w:rPr>
  </w:style>
  <w:style w:type="paragraph" w:styleId="3">
    <w:name w:val="heading 2"/>
    <w:basedOn w:val="1"/>
    <w:link w:val="15"/>
    <w:qFormat/>
    <w:uiPriority w:val="9"/>
    <w:pPr>
      <w:spacing w:before="100" w:beforeAutospacing="1" w:after="100" w:afterAutospacing="1"/>
      <w:outlineLvl w:val="1"/>
    </w:pPr>
    <w:rPr>
      <w:rFonts w:ascii="Times New Roman" w:hAnsi="Times New Roman" w:cs="Times New Roman"/>
      <w:b/>
      <w:bCs/>
      <w:sz w:val="36"/>
      <w:szCs w:val="36"/>
    </w:rPr>
  </w:style>
  <w:style w:type="character" w:default="1" w:styleId="4">
    <w:name w:val="Default Paragraph Font"/>
    <w:qFormat/>
    <w:uiPriority w:val="1"/>
  </w:style>
  <w:style w:type="table" w:default="1" w:styleId="5">
    <w:name w:val="Normal Table"/>
    <w:uiPriority w:val="99"/>
    <w:tblPr>
      <w:tblCellMar>
        <w:top w:w="0" w:type="dxa"/>
        <w:left w:w="108" w:type="dxa"/>
        <w:bottom w:w="0" w:type="dxa"/>
        <w:right w:w="108" w:type="dxa"/>
      </w:tblCellMar>
    </w:tblPr>
  </w:style>
  <w:style w:type="paragraph" w:styleId="6">
    <w:name w:val="Balloon Text"/>
    <w:basedOn w:val="1"/>
    <w:link w:val="20"/>
    <w:qFormat/>
    <w:uiPriority w:val="99"/>
    <w:rPr>
      <w:rFonts w:ascii="Times New Roman" w:hAnsi="Times New Roman" w:cs="Times New Roman"/>
      <w:sz w:val="18"/>
      <w:szCs w:val="18"/>
    </w:rPr>
  </w:style>
  <w:style w:type="paragraph" w:styleId="7">
    <w:name w:val="Body Text"/>
    <w:basedOn w:val="1"/>
    <w:link w:val="21"/>
    <w:qFormat/>
    <w:uiPriority w:val="1"/>
    <w:pPr>
      <w:spacing w:before="33"/>
      <w:ind w:left="1047" w:hanging="360"/>
    </w:pPr>
    <w:rPr>
      <w:rFonts w:ascii="Times New Roman" w:hAnsi="Times New Roman" w:eastAsia="Times New Roman" w:cs="Times New Roman"/>
    </w:rPr>
  </w:style>
  <w:style w:type="character" w:styleId="8">
    <w:name w:val="FollowedHyperlink"/>
    <w:basedOn w:val="4"/>
    <w:qFormat/>
    <w:uiPriority w:val="99"/>
    <w:rPr>
      <w:color w:val="954F72"/>
      <w:u w:val="single"/>
    </w:rPr>
  </w:style>
  <w:style w:type="paragraph" w:styleId="9">
    <w:name w:val="footer"/>
    <w:basedOn w:val="1"/>
    <w:link w:val="18"/>
    <w:qFormat/>
    <w:uiPriority w:val="99"/>
    <w:pPr>
      <w:tabs>
        <w:tab w:val="center" w:pos="4680"/>
        <w:tab w:val="right" w:pos="9360"/>
      </w:tabs>
    </w:pPr>
  </w:style>
  <w:style w:type="paragraph" w:styleId="10">
    <w:name w:val="header"/>
    <w:basedOn w:val="1"/>
    <w:link w:val="17"/>
    <w:qFormat/>
    <w:uiPriority w:val="99"/>
    <w:pPr>
      <w:tabs>
        <w:tab w:val="center" w:pos="4680"/>
        <w:tab w:val="right" w:pos="9360"/>
      </w:tabs>
    </w:pPr>
  </w:style>
  <w:style w:type="character" w:styleId="11">
    <w:name w:val="Hyperlink"/>
    <w:basedOn w:val="4"/>
    <w:uiPriority w:val="99"/>
    <w:rPr>
      <w:color w:val="0000FF"/>
      <w:u w:val="single"/>
    </w:rPr>
  </w:style>
  <w:style w:type="paragraph" w:styleId="12">
    <w:name w:val="Normal (Web)"/>
    <w:basedOn w:val="1"/>
    <w:uiPriority w:val="99"/>
    <w:pPr>
      <w:spacing w:before="100" w:beforeAutospacing="1" w:after="100" w:afterAutospacing="1"/>
    </w:pPr>
    <w:rPr>
      <w:rFonts w:ascii="Times New Roman" w:hAnsi="Times New Roman" w:cs="Times New Roman"/>
    </w:rPr>
  </w:style>
  <w:style w:type="character" w:styleId="13">
    <w:name w:val="page number"/>
    <w:basedOn w:val="4"/>
    <w:uiPriority w:val="99"/>
  </w:style>
  <w:style w:type="character" w:customStyle="1" w:styleId="14">
    <w:name w:val="Heading 1 Char_ad4ab009-e940-4745-9b3d-52d083f59084"/>
    <w:basedOn w:val="4"/>
    <w:link w:val="2"/>
    <w:uiPriority w:val="9"/>
    <w:rPr>
      <w:rFonts w:ascii="Times New Roman" w:hAnsi="Times New Roman" w:cs="Times New Roman"/>
      <w:b/>
      <w:bCs/>
      <w:kern w:val="36"/>
      <w:sz w:val="48"/>
      <w:szCs w:val="48"/>
    </w:rPr>
  </w:style>
  <w:style w:type="character" w:customStyle="1" w:styleId="15">
    <w:name w:val="Heading 2 Char_981035a9-b1a6-4f8e-9605-70d01b1eb0b7"/>
    <w:basedOn w:val="4"/>
    <w:link w:val="3"/>
    <w:uiPriority w:val="9"/>
    <w:rPr>
      <w:rFonts w:ascii="Times New Roman" w:hAnsi="Times New Roman" w:cs="Times New Roman"/>
      <w:b/>
      <w:bCs/>
      <w:sz w:val="36"/>
      <w:szCs w:val="36"/>
    </w:rPr>
  </w:style>
  <w:style w:type="paragraph" w:styleId="16">
    <w:name w:val="List Paragraph"/>
    <w:basedOn w:val="1"/>
    <w:qFormat/>
    <w:uiPriority w:val="34"/>
    <w:pPr>
      <w:ind w:left="720"/>
      <w:contextualSpacing/>
    </w:pPr>
  </w:style>
  <w:style w:type="character" w:customStyle="1" w:styleId="17">
    <w:name w:val="Header Char_2a47a917-87c7-4738-8e0c-755146c12463"/>
    <w:basedOn w:val="4"/>
    <w:link w:val="10"/>
    <w:qFormat/>
    <w:uiPriority w:val="99"/>
  </w:style>
  <w:style w:type="character" w:customStyle="1" w:styleId="18">
    <w:name w:val="Footer Char_f704e467-55cd-43fb-b4ea-db786102f27a"/>
    <w:basedOn w:val="4"/>
    <w:link w:val="9"/>
    <w:qFormat/>
    <w:uiPriority w:val="99"/>
  </w:style>
  <w:style w:type="character" w:customStyle="1" w:styleId="19">
    <w:name w:val="Unresolved Mention"/>
    <w:basedOn w:val="4"/>
    <w:qFormat/>
    <w:uiPriority w:val="99"/>
    <w:rPr>
      <w:color w:val="808080"/>
      <w:shd w:val="clear" w:color="auto" w:fill="E6E6E6"/>
    </w:rPr>
  </w:style>
  <w:style w:type="character" w:customStyle="1" w:styleId="20">
    <w:name w:val="Balloon Text Char"/>
    <w:basedOn w:val="4"/>
    <w:link w:val="6"/>
    <w:qFormat/>
    <w:uiPriority w:val="99"/>
    <w:rPr>
      <w:rFonts w:ascii="Times New Roman" w:hAnsi="Times New Roman" w:cs="Times New Roman"/>
      <w:sz w:val="18"/>
      <w:szCs w:val="18"/>
    </w:rPr>
  </w:style>
  <w:style w:type="character" w:customStyle="1" w:styleId="21">
    <w:name w:val="Body Text Char"/>
    <w:basedOn w:val="4"/>
    <w:link w:val="7"/>
    <w:qFormat/>
    <w:uiPriority w:val="1"/>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733</Words>
  <Characters>5029</Characters>
  <Paragraphs>87</Paragraphs>
  <TotalTime>11</TotalTime>
  <ScaleCrop>false</ScaleCrop>
  <LinksUpToDate>false</LinksUpToDate>
  <CharactersWithSpaces>5697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2021-01-02T02:04:00Z</dcterms:created>
  <dc:creator>Austin, Heather</dc:creator>
  <cp:lastModifiedBy>INIOLUWA DEBORAH</cp:lastModifiedBy>
  <cp:lastPrinted>2019-08-19T02:04:00Z</cp:lastPrinted>
  <dcterms:modified xsi:type="dcterms:W3CDTF">2024-11-27T10:18:05Z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D2DC1DED022A4FC79D055866DE8E56FF_13</vt:lpwstr>
  </property>
  <property fmtid="{D5CDD505-2E9C-101B-9397-08002B2CF9AE}" pid="3" name="KSOProductBuildVer">
    <vt:lpwstr>1033-12.2.0.18607</vt:lpwstr>
  </property>
</Properties>
</file>